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718C" w14:textId="5FB59C56" w:rsidR="002A6E8B" w:rsidRPr="001B7456" w:rsidRDefault="002A6E8B" w:rsidP="002A6E8B">
      <w:pPr>
        <w:jc w:val="center"/>
        <w:rPr>
          <w:rFonts w:asciiTheme="majorHAnsi" w:hAnsiTheme="majorHAnsi" w:cstheme="majorHAnsi"/>
          <w:sz w:val="56"/>
          <w:szCs w:val="56"/>
        </w:rPr>
      </w:pPr>
      <w:r w:rsidRPr="001B7456">
        <w:rPr>
          <w:rFonts w:asciiTheme="majorHAnsi" w:hAnsiTheme="majorHAnsi" w:cstheme="majorHAnsi"/>
          <w:sz w:val="56"/>
          <w:szCs w:val="56"/>
        </w:rPr>
        <w:t>Research Proposal Development</w:t>
      </w:r>
    </w:p>
    <w:p w14:paraId="630A3E7F" w14:textId="77777777" w:rsidR="002A6E8B" w:rsidRPr="001B7456" w:rsidRDefault="002A6E8B" w:rsidP="002A6E8B">
      <w:pPr>
        <w:jc w:val="center"/>
        <w:rPr>
          <w:rFonts w:asciiTheme="majorHAnsi" w:hAnsiTheme="majorHAnsi" w:cstheme="majorHAnsi"/>
        </w:rPr>
      </w:pPr>
      <w:r w:rsidRPr="001B7456">
        <w:rPr>
          <w:rFonts w:asciiTheme="majorHAnsi" w:hAnsiTheme="majorHAnsi" w:cstheme="majorHAnsi"/>
        </w:rPr>
        <w:t>Master of Science in Data Analytics</w:t>
      </w:r>
    </w:p>
    <w:p w14:paraId="553B67CE" w14:textId="77777777" w:rsidR="002A6E8B" w:rsidRPr="001B7456" w:rsidRDefault="002A6E8B" w:rsidP="002A6E8B">
      <w:pPr>
        <w:jc w:val="center"/>
        <w:rPr>
          <w:rFonts w:asciiTheme="majorHAnsi" w:hAnsiTheme="majorHAnsi" w:cstheme="majorHAnsi"/>
        </w:rPr>
      </w:pPr>
    </w:p>
    <w:p w14:paraId="061C90EA" w14:textId="08B78BBC" w:rsidR="00961B4F" w:rsidRPr="001B7456" w:rsidRDefault="0075605D" w:rsidP="002A6E8B">
      <w:pPr>
        <w:jc w:val="center"/>
        <w:rPr>
          <w:rFonts w:asciiTheme="majorHAnsi" w:hAnsiTheme="majorHAnsi" w:cstheme="majorHAnsi"/>
          <w:sz w:val="36"/>
          <w:szCs w:val="36"/>
        </w:rPr>
      </w:pPr>
      <w:r w:rsidRPr="001B7456">
        <w:rPr>
          <w:rFonts w:asciiTheme="majorHAnsi" w:hAnsiTheme="majorHAnsi" w:cstheme="majorHAnsi"/>
          <w:sz w:val="36"/>
          <w:szCs w:val="36"/>
        </w:rPr>
        <w:t>Deciphering Emojis: A Data Analysis Approach to Enhancing Sentiment Analysis in E-Commerce Reviews</w:t>
      </w:r>
    </w:p>
    <w:p w14:paraId="4FD71EA6" w14:textId="0ABFAF35" w:rsidR="0075605D" w:rsidRPr="001B7456" w:rsidRDefault="0075605D">
      <w:pPr>
        <w:rPr>
          <w:rFonts w:asciiTheme="majorHAnsi" w:hAnsiTheme="majorHAnsi" w:cstheme="majorHAnsi"/>
        </w:rPr>
      </w:pPr>
    </w:p>
    <w:p w14:paraId="76B1431E" w14:textId="0968BEF4" w:rsidR="0075605D" w:rsidRPr="001B7456" w:rsidRDefault="0075605D">
      <w:pPr>
        <w:rPr>
          <w:rFonts w:asciiTheme="majorHAnsi" w:hAnsiTheme="majorHAnsi" w:cstheme="majorHAnsi"/>
        </w:rPr>
      </w:pPr>
    </w:p>
    <w:p w14:paraId="12723D3B" w14:textId="43A3C8D0" w:rsidR="0075605D" w:rsidRPr="001B7456" w:rsidRDefault="0075605D">
      <w:pPr>
        <w:rPr>
          <w:rFonts w:asciiTheme="majorHAnsi" w:hAnsiTheme="majorHAnsi" w:cstheme="majorHAnsi"/>
        </w:rPr>
      </w:pPr>
    </w:p>
    <w:p w14:paraId="7D5BBF3B" w14:textId="43C43B4F" w:rsidR="0075605D" w:rsidRPr="001B7456" w:rsidRDefault="0075605D">
      <w:pPr>
        <w:rPr>
          <w:rFonts w:asciiTheme="majorHAnsi" w:hAnsiTheme="majorHAnsi" w:cstheme="majorHAnsi"/>
        </w:rPr>
      </w:pPr>
    </w:p>
    <w:p w14:paraId="5A242FB9" w14:textId="3947A6DF" w:rsidR="0075605D" w:rsidRPr="001B7456" w:rsidRDefault="0075605D">
      <w:pPr>
        <w:rPr>
          <w:rFonts w:asciiTheme="majorHAnsi" w:hAnsiTheme="majorHAnsi" w:cstheme="majorHAnsi"/>
        </w:rPr>
      </w:pPr>
    </w:p>
    <w:p w14:paraId="0CD98A9D" w14:textId="10A75519" w:rsidR="0075605D" w:rsidRPr="001B7456" w:rsidRDefault="0075605D">
      <w:pPr>
        <w:rPr>
          <w:rFonts w:asciiTheme="majorHAnsi" w:hAnsiTheme="majorHAnsi" w:cstheme="majorHAnsi"/>
        </w:rPr>
      </w:pPr>
    </w:p>
    <w:p w14:paraId="7E784C10" w14:textId="680AF38D" w:rsidR="0075605D" w:rsidRPr="001B7456" w:rsidRDefault="0075605D">
      <w:pPr>
        <w:rPr>
          <w:rFonts w:asciiTheme="majorHAnsi" w:hAnsiTheme="majorHAnsi" w:cstheme="majorHAnsi"/>
        </w:rPr>
      </w:pPr>
    </w:p>
    <w:p w14:paraId="072E5E3D" w14:textId="18E200DC" w:rsidR="0075605D" w:rsidRPr="001B7456" w:rsidRDefault="0075605D">
      <w:pPr>
        <w:rPr>
          <w:rFonts w:asciiTheme="majorHAnsi" w:hAnsiTheme="majorHAnsi" w:cstheme="majorHAnsi"/>
        </w:rPr>
      </w:pPr>
    </w:p>
    <w:p w14:paraId="3147C254" w14:textId="28F6D228" w:rsidR="0075605D" w:rsidRPr="001B7456" w:rsidRDefault="0075605D">
      <w:pPr>
        <w:rPr>
          <w:rFonts w:asciiTheme="majorHAnsi" w:hAnsiTheme="majorHAnsi" w:cstheme="majorHAnsi"/>
        </w:rPr>
      </w:pPr>
    </w:p>
    <w:p w14:paraId="1FE90081" w14:textId="48C522A3" w:rsidR="0075605D" w:rsidRPr="001B7456" w:rsidRDefault="0075605D">
      <w:pPr>
        <w:rPr>
          <w:rFonts w:asciiTheme="majorHAnsi" w:hAnsiTheme="majorHAnsi" w:cstheme="majorHAnsi"/>
        </w:rPr>
      </w:pPr>
    </w:p>
    <w:p w14:paraId="4DCEB5E2" w14:textId="0E2483CF" w:rsidR="0075605D" w:rsidRPr="001B7456" w:rsidRDefault="0075605D">
      <w:pPr>
        <w:rPr>
          <w:rFonts w:asciiTheme="majorHAnsi" w:hAnsiTheme="majorHAnsi" w:cstheme="majorHAnsi"/>
        </w:rPr>
      </w:pPr>
    </w:p>
    <w:p w14:paraId="29E15479" w14:textId="4472693E" w:rsidR="0075605D" w:rsidRPr="001B7456" w:rsidRDefault="0075605D">
      <w:pPr>
        <w:rPr>
          <w:rFonts w:asciiTheme="majorHAnsi" w:hAnsiTheme="majorHAnsi" w:cstheme="majorHAnsi"/>
        </w:rPr>
      </w:pPr>
    </w:p>
    <w:p w14:paraId="743C4DB5" w14:textId="487DFEF5" w:rsidR="0075605D" w:rsidRPr="001B7456" w:rsidRDefault="0075605D">
      <w:pPr>
        <w:rPr>
          <w:rFonts w:asciiTheme="majorHAnsi" w:hAnsiTheme="majorHAnsi" w:cstheme="majorHAnsi"/>
        </w:rPr>
      </w:pPr>
    </w:p>
    <w:p w14:paraId="24AACD8E" w14:textId="479C7E2D" w:rsidR="0075605D" w:rsidRPr="001B7456" w:rsidRDefault="0075605D">
      <w:pPr>
        <w:rPr>
          <w:rFonts w:asciiTheme="majorHAnsi" w:hAnsiTheme="majorHAnsi" w:cstheme="majorHAnsi"/>
        </w:rPr>
      </w:pPr>
    </w:p>
    <w:p w14:paraId="59A16A06" w14:textId="206D54AE" w:rsidR="0075605D" w:rsidRPr="001B7456" w:rsidRDefault="0075605D">
      <w:pPr>
        <w:rPr>
          <w:rFonts w:asciiTheme="majorHAnsi" w:hAnsiTheme="majorHAnsi" w:cstheme="majorHAnsi"/>
        </w:rPr>
      </w:pPr>
    </w:p>
    <w:p w14:paraId="1D564B4A" w14:textId="12931294" w:rsidR="0075605D" w:rsidRPr="001B7456" w:rsidRDefault="0075605D">
      <w:pPr>
        <w:rPr>
          <w:rFonts w:asciiTheme="majorHAnsi" w:hAnsiTheme="majorHAnsi" w:cstheme="majorHAnsi"/>
        </w:rPr>
      </w:pPr>
    </w:p>
    <w:p w14:paraId="2F3C7030" w14:textId="3CA8B2A9" w:rsidR="0075605D" w:rsidRPr="001B7456" w:rsidRDefault="0075605D">
      <w:pPr>
        <w:rPr>
          <w:rFonts w:asciiTheme="majorHAnsi" w:hAnsiTheme="majorHAnsi" w:cstheme="majorHAnsi"/>
        </w:rPr>
      </w:pPr>
    </w:p>
    <w:p w14:paraId="16BF350F" w14:textId="7B3FBEC7" w:rsidR="002A6E8B" w:rsidRPr="001B7456" w:rsidRDefault="002A6E8B" w:rsidP="002A6E8B">
      <w:pPr>
        <w:jc w:val="center"/>
        <w:rPr>
          <w:rFonts w:asciiTheme="majorHAnsi" w:hAnsiTheme="majorHAnsi" w:cstheme="majorHAnsi"/>
        </w:rPr>
      </w:pPr>
      <w:r w:rsidRPr="001B7456">
        <w:rPr>
          <w:rFonts w:asciiTheme="majorHAnsi" w:hAnsiTheme="majorHAnsi" w:cstheme="majorHAnsi"/>
        </w:rPr>
        <w:t xml:space="preserve">Word Count Excluding Titles, Headings and References: </w:t>
      </w:r>
      <w:r w:rsidR="00214261">
        <w:rPr>
          <w:rFonts w:asciiTheme="majorHAnsi" w:hAnsiTheme="majorHAnsi" w:cstheme="majorHAnsi"/>
        </w:rPr>
        <w:t>8264</w:t>
      </w:r>
    </w:p>
    <w:p w14:paraId="2EDAD357" w14:textId="1BEA7132" w:rsidR="0075605D" w:rsidRPr="001B7456" w:rsidRDefault="0075605D">
      <w:pPr>
        <w:rPr>
          <w:rFonts w:asciiTheme="majorHAnsi" w:hAnsiTheme="majorHAnsi" w:cstheme="majorHAnsi"/>
        </w:rPr>
      </w:pPr>
    </w:p>
    <w:p w14:paraId="0C0554AC" w14:textId="438E053A" w:rsidR="0075605D" w:rsidRPr="001B7456" w:rsidRDefault="0075605D">
      <w:pPr>
        <w:rPr>
          <w:rFonts w:asciiTheme="majorHAnsi" w:hAnsiTheme="majorHAnsi" w:cstheme="majorHAnsi"/>
        </w:rPr>
      </w:pPr>
    </w:p>
    <w:p w14:paraId="3A6B6B7F" w14:textId="4607B06B" w:rsidR="0075605D" w:rsidRPr="001B7456" w:rsidRDefault="0075605D">
      <w:pPr>
        <w:rPr>
          <w:rFonts w:asciiTheme="majorHAnsi" w:hAnsiTheme="majorHAnsi" w:cstheme="majorHAnsi"/>
        </w:rPr>
      </w:pPr>
    </w:p>
    <w:sdt>
      <w:sdtPr>
        <w:rPr>
          <w:rFonts w:asciiTheme="minorHAnsi" w:eastAsiaTheme="minorEastAsia" w:hAnsiTheme="minorHAnsi" w:cstheme="minorBidi"/>
          <w:b w:val="0"/>
          <w:bCs w:val="0"/>
          <w:color w:val="auto"/>
          <w:sz w:val="22"/>
          <w:szCs w:val="22"/>
        </w:rPr>
        <w:id w:val="859322621"/>
        <w:docPartObj>
          <w:docPartGallery w:val="Table of Contents"/>
          <w:docPartUnique/>
        </w:docPartObj>
      </w:sdtPr>
      <w:sdtEndPr>
        <w:rPr>
          <w:noProof/>
        </w:rPr>
      </w:sdtEndPr>
      <w:sdtContent>
        <w:p w14:paraId="22645CC8" w14:textId="075569CB" w:rsidR="00E71047" w:rsidRDefault="00E71047">
          <w:pPr>
            <w:pStyle w:val="TOCHeading"/>
          </w:pPr>
          <w:r>
            <w:t>Contents</w:t>
          </w:r>
        </w:p>
        <w:p w14:paraId="3F1117B3" w14:textId="5F6D9324" w:rsidR="00B4098E" w:rsidRDefault="00E71047">
          <w:pPr>
            <w:pStyle w:val="TOC1"/>
            <w:tabs>
              <w:tab w:val="right" w:leader="dot" w:pos="8296"/>
            </w:tabs>
            <w:rPr>
              <w:noProof/>
            </w:rPr>
          </w:pPr>
          <w:r>
            <w:fldChar w:fldCharType="begin"/>
          </w:r>
          <w:r>
            <w:instrText xml:space="preserve"> TOC \o "1-3" \h \z \u </w:instrText>
          </w:r>
          <w:r>
            <w:fldChar w:fldCharType="separate"/>
          </w:r>
          <w:hyperlink w:anchor="_Toc151365179" w:history="1">
            <w:r w:rsidR="00B4098E" w:rsidRPr="00C62304">
              <w:rPr>
                <w:rStyle w:val="Hyperlink"/>
                <w:rFonts w:asciiTheme="majorHAnsi" w:eastAsia="Calibri" w:hAnsiTheme="majorHAnsi" w:cstheme="majorHAnsi"/>
                <w:noProof/>
                <w:lang w:val="en-IE" w:eastAsia="en-IE"/>
              </w:rPr>
              <w:t>Chapter 1 – Introduction</w:t>
            </w:r>
            <w:r w:rsidR="00B4098E">
              <w:rPr>
                <w:noProof/>
                <w:webHidden/>
              </w:rPr>
              <w:tab/>
            </w:r>
            <w:r w:rsidR="00B4098E">
              <w:rPr>
                <w:noProof/>
                <w:webHidden/>
              </w:rPr>
              <w:fldChar w:fldCharType="begin"/>
            </w:r>
            <w:r w:rsidR="00B4098E">
              <w:rPr>
                <w:noProof/>
                <w:webHidden/>
              </w:rPr>
              <w:instrText xml:space="preserve"> PAGEREF _Toc151365179 \h </w:instrText>
            </w:r>
            <w:r w:rsidR="00B4098E">
              <w:rPr>
                <w:noProof/>
                <w:webHidden/>
              </w:rPr>
            </w:r>
            <w:r w:rsidR="00B4098E">
              <w:rPr>
                <w:noProof/>
                <w:webHidden/>
              </w:rPr>
              <w:fldChar w:fldCharType="separate"/>
            </w:r>
            <w:r w:rsidR="00B4098E">
              <w:rPr>
                <w:noProof/>
                <w:webHidden/>
              </w:rPr>
              <w:t>3</w:t>
            </w:r>
            <w:r w:rsidR="00B4098E">
              <w:rPr>
                <w:noProof/>
                <w:webHidden/>
              </w:rPr>
              <w:fldChar w:fldCharType="end"/>
            </w:r>
          </w:hyperlink>
        </w:p>
        <w:p w14:paraId="0DC6FF07" w14:textId="1927D031" w:rsidR="00B4098E" w:rsidRDefault="007D7578">
          <w:pPr>
            <w:pStyle w:val="TOC2"/>
            <w:tabs>
              <w:tab w:val="left" w:pos="880"/>
              <w:tab w:val="right" w:leader="dot" w:pos="8296"/>
            </w:tabs>
            <w:rPr>
              <w:noProof/>
            </w:rPr>
          </w:pPr>
          <w:hyperlink w:anchor="_Toc151365180" w:history="1">
            <w:r w:rsidR="00B4098E" w:rsidRPr="00C62304">
              <w:rPr>
                <w:rStyle w:val="Hyperlink"/>
                <w:noProof/>
                <w:lang w:val="en-GB"/>
              </w:rPr>
              <w:t>1.1.</w:t>
            </w:r>
            <w:r w:rsidR="00B4098E">
              <w:rPr>
                <w:noProof/>
              </w:rPr>
              <w:tab/>
            </w:r>
            <w:r w:rsidR="00B4098E" w:rsidRPr="00C62304">
              <w:rPr>
                <w:rStyle w:val="Hyperlink"/>
                <w:noProof/>
                <w:lang w:val="en-GB"/>
              </w:rPr>
              <w:t>Research Objectives</w:t>
            </w:r>
            <w:r w:rsidR="00B4098E">
              <w:rPr>
                <w:noProof/>
                <w:webHidden/>
              </w:rPr>
              <w:tab/>
            </w:r>
            <w:r w:rsidR="00B4098E">
              <w:rPr>
                <w:noProof/>
                <w:webHidden/>
              </w:rPr>
              <w:fldChar w:fldCharType="begin"/>
            </w:r>
            <w:r w:rsidR="00B4098E">
              <w:rPr>
                <w:noProof/>
                <w:webHidden/>
              </w:rPr>
              <w:instrText xml:space="preserve"> PAGEREF _Toc151365180 \h </w:instrText>
            </w:r>
            <w:r w:rsidR="00B4098E">
              <w:rPr>
                <w:noProof/>
                <w:webHidden/>
              </w:rPr>
            </w:r>
            <w:r w:rsidR="00B4098E">
              <w:rPr>
                <w:noProof/>
                <w:webHidden/>
              </w:rPr>
              <w:fldChar w:fldCharType="separate"/>
            </w:r>
            <w:r w:rsidR="00B4098E">
              <w:rPr>
                <w:noProof/>
                <w:webHidden/>
              </w:rPr>
              <w:t>4</w:t>
            </w:r>
            <w:r w:rsidR="00B4098E">
              <w:rPr>
                <w:noProof/>
                <w:webHidden/>
              </w:rPr>
              <w:fldChar w:fldCharType="end"/>
            </w:r>
          </w:hyperlink>
        </w:p>
        <w:p w14:paraId="26327095" w14:textId="49D8778F" w:rsidR="00B4098E" w:rsidRDefault="007D7578">
          <w:pPr>
            <w:pStyle w:val="TOC2"/>
            <w:tabs>
              <w:tab w:val="left" w:pos="880"/>
              <w:tab w:val="right" w:leader="dot" w:pos="8296"/>
            </w:tabs>
            <w:rPr>
              <w:noProof/>
            </w:rPr>
          </w:pPr>
          <w:hyperlink w:anchor="_Toc151365181" w:history="1">
            <w:r w:rsidR="00B4098E" w:rsidRPr="00C62304">
              <w:rPr>
                <w:rStyle w:val="Hyperlink"/>
                <w:noProof/>
                <w:lang w:val="en-GB"/>
              </w:rPr>
              <w:t>1.2.</w:t>
            </w:r>
            <w:r w:rsidR="00B4098E">
              <w:rPr>
                <w:noProof/>
              </w:rPr>
              <w:tab/>
            </w:r>
            <w:r w:rsidR="00B4098E" w:rsidRPr="00C62304">
              <w:rPr>
                <w:rStyle w:val="Hyperlink"/>
                <w:noProof/>
                <w:lang w:val="en-GB"/>
              </w:rPr>
              <w:t>Hypothesis</w:t>
            </w:r>
            <w:r w:rsidR="00B4098E">
              <w:rPr>
                <w:noProof/>
                <w:webHidden/>
              </w:rPr>
              <w:tab/>
            </w:r>
            <w:r w:rsidR="00B4098E">
              <w:rPr>
                <w:noProof/>
                <w:webHidden/>
              </w:rPr>
              <w:fldChar w:fldCharType="begin"/>
            </w:r>
            <w:r w:rsidR="00B4098E">
              <w:rPr>
                <w:noProof/>
                <w:webHidden/>
              </w:rPr>
              <w:instrText xml:space="preserve"> PAGEREF _Toc151365181 \h </w:instrText>
            </w:r>
            <w:r w:rsidR="00B4098E">
              <w:rPr>
                <w:noProof/>
                <w:webHidden/>
              </w:rPr>
            </w:r>
            <w:r w:rsidR="00B4098E">
              <w:rPr>
                <w:noProof/>
                <w:webHidden/>
              </w:rPr>
              <w:fldChar w:fldCharType="separate"/>
            </w:r>
            <w:r w:rsidR="00B4098E">
              <w:rPr>
                <w:noProof/>
                <w:webHidden/>
              </w:rPr>
              <w:t>5</w:t>
            </w:r>
            <w:r w:rsidR="00B4098E">
              <w:rPr>
                <w:noProof/>
                <w:webHidden/>
              </w:rPr>
              <w:fldChar w:fldCharType="end"/>
            </w:r>
          </w:hyperlink>
        </w:p>
        <w:p w14:paraId="7815D114" w14:textId="21872B1E" w:rsidR="00B4098E" w:rsidRDefault="007D7578">
          <w:pPr>
            <w:pStyle w:val="TOC1"/>
            <w:tabs>
              <w:tab w:val="right" w:leader="dot" w:pos="8296"/>
            </w:tabs>
            <w:rPr>
              <w:noProof/>
            </w:rPr>
          </w:pPr>
          <w:hyperlink w:anchor="_Toc151365182" w:history="1">
            <w:r w:rsidR="00B4098E" w:rsidRPr="00C62304">
              <w:rPr>
                <w:rStyle w:val="Hyperlink"/>
                <w:rFonts w:ascii="Calibri" w:eastAsia="Calibri" w:hAnsi="Calibri" w:cs="Calibri"/>
                <w:b/>
                <w:bCs/>
                <w:noProof/>
                <w:lang w:eastAsia="en-IE"/>
              </w:rPr>
              <w:t>Hypothesis 1: Emoji Usage Differs by Product Category</w:t>
            </w:r>
            <w:r w:rsidR="00B4098E">
              <w:rPr>
                <w:noProof/>
                <w:webHidden/>
              </w:rPr>
              <w:tab/>
            </w:r>
            <w:r w:rsidR="00B4098E">
              <w:rPr>
                <w:noProof/>
                <w:webHidden/>
              </w:rPr>
              <w:fldChar w:fldCharType="begin"/>
            </w:r>
            <w:r w:rsidR="00B4098E">
              <w:rPr>
                <w:noProof/>
                <w:webHidden/>
              </w:rPr>
              <w:instrText xml:space="preserve"> PAGEREF _Toc151365182 \h </w:instrText>
            </w:r>
            <w:r w:rsidR="00B4098E">
              <w:rPr>
                <w:noProof/>
                <w:webHidden/>
              </w:rPr>
            </w:r>
            <w:r w:rsidR="00B4098E">
              <w:rPr>
                <w:noProof/>
                <w:webHidden/>
              </w:rPr>
              <w:fldChar w:fldCharType="separate"/>
            </w:r>
            <w:r w:rsidR="00B4098E">
              <w:rPr>
                <w:noProof/>
                <w:webHidden/>
              </w:rPr>
              <w:t>5</w:t>
            </w:r>
            <w:r w:rsidR="00B4098E">
              <w:rPr>
                <w:noProof/>
                <w:webHidden/>
              </w:rPr>
              <w:fldChar w:fldCharType="end"/>
            </w:r>
          </w:hyperlink>
        </w:p>
        <w:p w14:paraId="7802DB02" w14:textId="69F2766A" w:rsidR="00B4098E" w:rsidRDefault="007D7578">
          <w:pPr>
            <w:pStyle w:val="TOC1"/>
            <w:tabs>
              <w:tab w:val="right" w:leader="dot" w:pos="8296"/>
            </w:tabs>
            <w:rPr>
              <w:noProof/>
            </w:rPr>
          </w:pPr>
          <w:hyperlink w:anchor="_Toc151365183" w:history="1">
            <w:r w:rsidR="00B4098E" w:rsidRPr="00C62304">
              <w:rPr>
                <w:rStyle w:val="Hyperlink"/>
                <w:rFonts w:ascii="Calibri" w:eastAsia="Calibri" w:hAnsi="Calibri" w:cs="Calibri"/>
                <w:b/>
                <w:bCs/>
                <w:noProof/>
                <w:lang w:eastAsia="en-IE"/>
              </w:rPr>
              <w:t>Hypothesis 2: Reviews with and without emojis show a markedly different sentiment</w:t>
            </w:r>
            <w:r w:rsidR="00B4098E">
              <w:rPr>
                <w:noProof/>
                <w:webHidden/>
              </w:rPr>
              <w:tab/>
            </w:r>
            <w:r w:rsidR="00B4098E">
              <w:rPr>
                <w:noProof/>
                <w:webHidden/>
              </w:rPr>
              <w:fldChar w:fldCharType="begin"/>
            </w:r>
            <w:r w:rsidR="00B4098E">
              <w:rPr>
                <w:noProof/>
                <w:webHidden/>
              </w:rPr>
              <w:instrText xml:space="preserve"> PAGEREF _Toc151365183 \h </w:instrText>
            </w:r>
            <w:r w:rsidR="00B4098E">
              <w:rPr>
                <w:noProof/>
                <w:webHidden/>
              </w:rPr>
            </w:r>
            <w:r w:rsidR="00B4098E">
              <w:rPr>
                <w:noProof/>
                <w:webHidden/>
              </w:rPr>
              <w:fldChar w:fldCharType="separate"/>
            </w:r>
            <w:r w:rsidR="00B4098E">
              <w:rPr>
                <w:noProof/>
                <w:webHidden/>
              </w:rPr>
              <w:t>6</w:t>
            </w:r>
            <w:r w:rsidR="00B4098E">
              <w:rPr>
                <w:noProof/>
                <w:webHidden/>
              </w:rPr>
              <w:fldChar w:fldCharType="end"/>
            </w:r>
          </w:hyperlink>
        </w:p>
        <w:p w14:paraId="2098C78D" w14:textId="5B4EFE7F" w:rsidR="00B4098E" w:rsidRDefault="007D7578">
          <w:pPr>
            <w:pStyle w:val="TOC1"/>
            <w:tabs>
              <w:tab w:val="right" w:leader="dot" w:pos="8296"/>
            </w:tabs>
            <w:rPr>
              <w:noProof/>
            </w:rPr>
          </w:pPr>
          <w:hyperlink w:anchor="_Toc151365184" w:history="1">
            <w:r w:rsidR="00B4098E" w:rsidRPr="00C62304">
              <w:rPr>
                <w:rStyle w:val="Hyperlink"/>
                <w:rFonts w:asciiTheme="majorHAnsi" w:eastAsia="Calibri" w:hAnsiTheme="majorHAnsi" w:cstheme="majorHAnsi"/>
                <w:b/>
                <w:bCs/>
                <w:noProof/>
                <w:lang w:eastAsia="en-IE"/>
              </w:rPr>
              <w:t xml:space="preserve">Hypothesis 3: </w:t>
            </w:r>
            <w:r w:rsidR="00B4098E" w:rsidRPr="00C62304">
              <w:rPr>
                <w:rStyle w:val="Hyperlink"/>
                <w:rFonts w:asciiTheme="majorHAnsi" w:hAnsiTheme="majorHAnsi" w:cstheme="majorHAnsi"/>
                <w:b/>
                <w:bCs/>
                <w:noProof/>
                <w:lang w:eastAsia="en-IE"/>
              </w:rPr>
              <w:t>Emoji-infused sentiment analysis models will produce sentiment evaluations that are more thorough and accurate than text-only models</w:t>
            </w:r>
            <w:r w:rsidR="00B4098E">
              <w:rPr>
                <w:noProof/>
                <w:webHidden/>
              </w:rPr>
              <w:tab/>
            </w:r>
            <w:r w:rsidR="00B4098E">
              <w:rPr>
                <w:noProof/>
                <w:webHidden/>
              </w:rPr>
              <w:fldChar w:fldCharType="begin"/>
            </w:r>
            <w:r w:rsidR="00B4098E">
              <w:rPr>
                <w:noProof/>
                <w:webHidden/>
              </w:rPr>
              <w:instrText xml:space="preserve"> PAGEREF _Toc151365184 \h </w:instrText>
            </w:r>
            <w:r w:rsidR="00B4098E">
              <w:rPr>
                <w:noProof/>
                <w:webHidden/>
              </w:rPr>
            </w:r>
            <w:r w:rsidR="00B4098E">
              <w:rPr>
                <w:noProof/>
                <w:webHidden/>
              </w:rPr>
              <w:fldChar w:fldCharType="separate"/>
            </w:r>
            <w:r w:rsidR="00B4098E">
              <w:rPr>
                <w:noProof/>
                <w:webHidden/>
              </w:rPr>
              <w:t>6</w:t>
            </w:r>
            <w:r w:rsidR="00B4098E">
              <w:rPr>
                <w:noProof/>
                <w:webHidden/>
              </w:rPr>
              <w:fldChar w:fldCharType="end"/>
            </w:r>
          </w:hyperlink>
        </w:p>
        <w:p w14:paraId="202C2E63" w14:textId="299994CA" w:rsidR="00B4098E" w:rsidRDefault="007D7578">
          <w:pPr>
            <w:pStyle w:val="TOC2"/>
            <w:tabs>
              <w:tab w:val="left" w:pos="880"/>
              <w:tab w:val="right" w:leader="dot" w:pos="8296"/>
            </w:tabs>
            <w:rPr>
              <w:noProof/>
            </w:rPr>
          </w:pPr>
          <w:hyperlink w:anchor="_Toc151365185" w:history="1">
            <w:r w:rsidR="00B4098E" w:rsidRPr="00C62304">
              <w:rPr>
                <w:rStyle w:val="Hyperlink"/>
                <w:noProof/>
                <w:lang w:val="en-GB"/>
              </w:rPr>
              <w:t>1.3.</w:t>
            </w:r>
            <w:r w:rsidR="00B4098E">
              <w:rPr>
                <w:noProof/>
              </w:rPr>
              <w:tab/>
            </w:r>
            <w:r w:rsidR="00B4098E" w:rsidRPr="00C62304">
              <w:rPr>
                <w:rStyle w:val="Hyperlink"/>
                <w:noProof/>
                <w:lang w:val="en-GB"/>
              </w:rPr>
              <w:t>Research Problem</w:t>
            </w:r>
            <w:r w:rsidR="00B4098E">
              <w:rPr>
                <w:noProof/>
                <w:webHidden/>
              </w:rPr>
              <w:tab/>
            </w:r>
            <w:r w:rsidR="00B4098E">
              <w:rPr>
                <w:noProof/>
                <w:webHidden/>
              </w:rPr>
              <w:fldChar w:fldCharType="begin"/>
            </w:r>
            <w:r w:rsidR="00B4098E">
              <w:rPr>
                <w:noProof/>
                <w:webHidden/>
              </w:rPr>
              <w:instrText xml:space="preserve"> PAGEREF _Toc151365185 \h </w:instrText>
            </w:r>
            <w:r w:rsidR="00B4098E">
              <w:rPr>
                <w:noProof/>
                <w:webHidden/>
              </w:rPr>
            </w:r>
            <w:r w:rsidR="00B4098E">
              <w:rPr>
                <w:noProof/>
                <w:webHidden/>
              </w:rPr>
              <w:fldChar w:fldCharType="separate"/>
            </w:r>
            <w:r w:rsidR="00B4098E">
              <w:rPr>
                <w:noProof/>
                <w:webHidden/>
              </w:rPr>
              <w:t>7</w:t>
            </w:r>
            <w:r w:rsidR="00B4098E">
              <w:rPr>
                <w:noProof/>
                <w:webHidden/>
              </w:rPr>
              <w:fldChar w:fldCharType="end"/>
            </w:r>
          </w:hyperlink>
        </w:p>
        <w:p w14:paraId="59FC4E5A" w14:textId="235592F8" w:rsidR="00B4098E" w:rsidRDefault="007D7578">
          <w:pPr>
            <w:pStyle w:val="TOC1"/>
            <w:tabs>
              <w:tab w:val="right" w:leader="dot" w:pos="8296"/>
            </w:tabs>
            <w:rPr>
              <w:noProof/>
            </w:rPr>
          </w:pPr>
          <w:hyperlink w:anchor="_Toc151365186" w:history="1">
            <w:r w:rsidR="00B4098E" w:rsidRPr="00C62304">
              <w:rPr>
                <w:rStyle w:val="Hyperlink"/>
                <w:rFonts w:asciiTheme="majorHAnsi" w:eastAsia="Calibri" w:hAnsiTheme="majorHAnsi" w:cstheme="majorHAnsi"/>
                <w:noProof/>
                <w:lang w:val="en-IE" w:eastAsia="en-IE"/>
              </w:rPr>
              <w:t>Chapter 2 – Literature review</w:t>
            </w:r>
            <w:r w:rsidR="00B4098E">
              <w:rPr>
                <w:noProof/>
                <w:webHidden/>
              </w:rPr>
              <w:tab/>
            </w:r>
            <w:r w:rsidR="00B4098E">
              <w:rPr>
                <w:noProof/>
                <w:webHidden/>
              </w:rPr>
              <w:fldChar w:fldCharType="begin"/>
            </w:r>
            <w:r w:rsidR="00B4098E">
              <w:rPr>
                <w:noProof/>
                <w:webHidden/>
              </w:rPr>
              <w:instrText xml:space="preserve"> PAGEREF _Toc151365186 \h </w:instrText>
            </w:r>
            <w:r w:rsidR="00B4098E">
              <w:rPr>
                <w:noProof/>
                <w:webHidden/>
              </w:rPr>
            </w:r>
            <w:r w:rsidR="00B4098E">
              <w:rPr>
                <w:noProof/>
                <w:webHidden/>
              </w:rPr>
              <w:fldChar w:fldCharType="separate"/>
            </w:r>
            <w:r w:rsidR="00B4098E">
              <w:rPr>
                <w:noProof/>
                <w:webHidden/>
              </w:rPr>
              <w:t>7</w:t>
            </w:r>
            <w:r w:rsidR="00B4098E">
              <w:rPr>
                <w:noProof/>
                <w:webHidden/>
              </w:rPr>
              <w:fldChar w:fldCharType="end"/>
            </w:r>
          </w:hyperlink>
        </w:p>
        <w:p w14:paraId="3F56A9FD" w14:textId="1C774A31" w:rsidR="00B4098E" w:rsidRDefault="007D7578">
          <w:pPr>
            <w:pStyle w:val="TOC1"/>
            <w:tabs>
              <w:tab w:val="right" w:leader="dot" w:pos="8296"/>
            </w:tabs>
            <w:rPr>
              <w:noProof/>
            </w:rPr>
          </w:pPr>
          <w:hyperlink w:anchor="_Toc151365187" w:history="1">
            <w:r w:rsidR="00B4098E" w:rsidRPr="00C62304">
              <w:rPr>
                <w:rStyle w:val="Hyperlink"/>
                <w:rFonts w:asciiTheme="majorHAnsi" w:eastAsia="Calibri" w:hAnsiTheme="majorHAnsi" w:cstheme="majorHAnsi"/>
                <w:noProof/>
                <w:lang w:val="en-IE" w:eastAsia="en-IE"/>
              </w:rPr>
              <w:t>Chapter 3 Proposed Sampling Strategy</w:t>
            </w:r>
            <w:r w:rsidR="00B4098E">
              <w:rPr>
                <w:noProof/>
                <w:webHidden/>
              </w:rPr>
              <w:tab/>
            </w:r>
            <w:r w:rsidR="00B4098E">
              <w:rPr>
                <w:noProof/>
                <w:webHidden/>
              </w:rPr>
              <w:fldChar w:fldCharType="begin"/>
            </w:r>
            <w:r w:rsidR="00B4098E">
              <w:rPr>
                <w:noProof/>
                <w:webHidden/>
              </w:rPr>
              <w:instrText xml:space="preserve"> PAGEREF _Toc151365187 \h </w:instrText>
            </w:r>
            <w:r w:rsidR="00B4098E">
              <w:rPr>
                <w:noProof/>
                <w:webHidden/>
              </w:rPr>
            </w:r>
            <w:r w:rsidR="00B4098E">
              <w:rPr>
                <w:noProof/>
                <w:webHidden/>
              </w:rPr>
              <w:fldChar w:fldCharType="separate"/>
            </w:r>
            <w:r w:rsidR="00B4098E">
              <w:rPr>
                <w:noProof/>
                <w:webHidden/>
              </w:rPr>
              <w:t>9</w:t>
            </w:r>
            <w:r w:rsidR="00B4098E">
              <w:rPr>
                <w:noProof/>
                <w:webHidden/>
              </w:rPr>
              <w:fldChar w:fldCharType="end"/>
            </w:r>
          </w:hyperlink>
        </w:p>
        <w:p w14:paraId="7AC419D6" w14:textId="67EA3FEF" w:rsidR="00B4098E" w:rsidRDefault="007D7578">
          <w:pPr>
            <w:pStyle w:val="TOC2"/>
            <w:tabs>
              <w:tab w:val="right" w:leader="dot" w:pos="8296"/>
            </w:tabs>
            <w:rPr>
              <w:noProof/>
            </w:rPr>
          </w:pPr>
          <w:hyperlink w:anchor="_Toc151365188" w:history="1">
            <w:r w:rsidR="00B4098E" w:rsidRPr="00C62304">
              <w:rPr>
                <w:rStyle w:val="Hyperlink"/>
                <w:noProof/>
                <w:lang w:val="en-IE" w:eastAsia="en-IE"/>
              </w:rPr>
              <w:t xml:space="preserve">3.1 </w:t>
            </w:r>
            <w:r w:rsidR="00B4098E" w:rsidRPr="00C62304">
              <w:rPr>
                <w:rStyle w:val="Hyperlink"/>
                <w:noProof/>
                <w:lang w:eastAsia="en-IE"/>
              </w:rPr>
              <w:t>Population Under Study</w:t>
            </w:r>
            <w:r w:rsidR="00B4098E">
              <w:rPr>
                <w:noProof/>
                <w:webHidden/>
              </w:rPr>
              <w:tab/>
            </w:r>
            <w:r w:rsidR="00B4098E">
              <w:rPr>
                <w:noProof/>
                <w:webHidden/>
              </w:rPr>
              <w:fldChar w:fldCharType="begin"/>
            </w:r>
            <w:r w:rsidR="00B4098E">
              <w:rPr>
                <w:noProof/>
                <w:webHidden/>
              </w:rPr>
              <w:instrText xml:space="preserve"> PAGEREF _Toc151365188 \h </w:instrText>
            </w:r>
            <w:r w:rsidR="00B4098E">
              <w:rPr>
                <w:noProof/>
                <w:webHidden/>
              </w:rPr>
            </w:r>
            <w:r w:rsidR="00B4098E">
              <w:rPr>
                <w:noProof/>
                <w:webHidden/>
              </w:rPr>
              <w:fldChar w:fldCharType="separate"/>
            </w:r>
            <w:r w:rsidR="00B4098E">
              <w:rPr>
                <w:noProof/>
                <w:webHidden/>
              </w:rPr>
              <w:t>9</w:t>
            </w:r>
            <w:r w:rsidR="00B4098E">
              <w:rPr>
                <w:noProof/>
                <w:webHidden/>
              </w:rPr>
              <w:fldChar w:fldCharType="end"/>
            </w:r>
          </w:hyperlink>
        </w:p>
        <w:p w14:paraId="50201928" w14:textId="4C9114E2" w:rsidR="00B4098E" w:rsidRDefault="007D7578">
          <w:pPr>
            <w:pStyle w:val="TOC2"/>
            <w:tabs>
              <w:tab w:val="right" w:leader="dot" w:pos="8296"/>
            </w:tabs>
            <w:rPr>
              <w:noProof/>
            </w:rPr>
          </w:pPr>
          <w:hyperlink w:anchor="_Toc151365189" w:history="1">
            <w:r w:rsidR="00B4098E" w:rsidRPr="00C62304">
              <w:rPr>
                <w:rStyle w:val="Hyperlink"/>
                <w:noProof/>
                <w:lang w:val="en-IE" w:eastAsia="en-IE"/>
              </w:rPr>
              <w:t xml:space="preserve">3.2 </w:t>
            </w:r>
            <w:r w:rsidR="00B4098E" w:rsidRPr="00C62304">
              <w:rPr>
                <w:rStyle w:val="Hyperlink"/>
                <w:noProof/>
                <w:lang w:eastAsia="en-IE"/>
              </w:rPr>
              <w:t>Samling Techniques</w:t>
            </w:r>
            <w:r w:rsidR="00B4098E">
              <w:rPr>
                <w:noProof/>
                <w:webHidden/>
              </w:rPr>
              <w:tab/>
            </w:r>
            <w:r w:rsidR="00B4098E">
              <w:rPr>
                <w:noProof/>
                <w:webHidden/>
              </w:rPr>
              <w:fldChar w:fldCharType="begin"/>
            </w:r>
            <w:r w:rsidR="00B4098E">
              <w:rPr>
                <w:noProof/>
                <w:webHidden/>
              </w:rPr>
              <w:instrText xml:space="preserve"> PAGEREF _Toc151365189 \h </w:instrText>
            </w:r>
            <w:r w:rsidR="00B4098E">
              <w:rPr>
                <w:noProof/>
                <w:webHidden/>
              </w:rPr>
            </w:r>
            <w:r w:rsidR="00B4098E">
              <w:rPr>
                <w:noProof/>
                <w:webHidden/>
              </w:rPr>
              <w:fldChar w:fldCharType="separate"/>
            </w:r>
            <w:r w:rsidR="00B4098E">
              <w:rPr>
                <w:noProof/>
                <w:webHidden/>
              </w:rPr>
              <w:t>10</w:t>
            </w:r>
            <w:r w:rsidR="00B4098E">
              <w:rPr>
                <w:noProof/>
                <w:webHidden/>
              </w:rPr>
              <w:fldChar w:fldCharType="end"/>
            </w:r>
          </w:hyperlink>
        </w:p>
        <w:p w14:paraId="7A71FB74" w14:textId="562006A0" w:rsidR="00B4098E" w:rsidRDefault="007D7578">
          <w:pPr>
            <w:pStyle w:val="TOC2"/>
            <w:tabs>
              <w:tab w:val="right" w:leader="dot" w:pos="8296"/>
            </w:tabs>
            <w:rPr>
              <w:noProof/>
            </w:rPr>
          </w:pPr>
          <w:hyperlink w:anchor="_Toc151365190" w:history="1">
            <w:r w:rsidR="00B4098E" w:rsidRPr="00C62304">
              <w:rPr>
                <w:rStyle w:val="Hyperlink"/>
                <w:noProof/>
                <w:lang w:val="en-IE" w:eastAsia="en-IE"/>
              </w:rPr>
              <w:t xml:space="preserve">3.3 </w:t>
            </w:r>
            <w:r w:rsidR="00B4098E" w:rsidRPr="00C62304">
              <w:rPr>
                <w:rStyle w:val="Hyperlink"/>
                <w:noProof/>
                <w:lang w:eastAsia="en-IE"/>
              </w:rPr>
              <w:t>Categories</w:t>
            </w:r>
            <w:r w:rsidR="00B4098E">
              <w:rPr>
                <w:noProof/>
                <w:webHidden/>
              </w:rPr>
              <w:tab/>
            </w:r>
            <w:r w:rsidR="00B4098E">
              <w:rPr>
                <w:noProof/>
                <w:webHidden/>
              </w:rPr>
              <w:fldChar w:fldCharType="begin"/>
            </w:r>
            <w:r w:rsidR="00B4098E">
              <w:rPr>
                <w:noProof/>
                <w:webHidden/>
              </w:rPr>
              <w:instrText xml:space="preserve"> PAGEREF _Toc151365190 \h </w:instrText>
            </w:r>
            <w:r w:rsidR="00B4098E">
              <w:rPr>
                <w:noProof/>
                <w:webHidden/>
              </w:rPr>
            </w:r>
            <w:r w:rsidR="00B4098E">
              <w:rPr>
                <w:noProof/>
                <w:webHidden/>
              </w:rPr>
              <w:fldChar w:fldCharType="separate"/>
            </w:r>
            <w:r w:rsidR="00B4098E">
              <w:rPr>
                <w:noProof/>
                <w:webHidden/>
              </w:rPr>
              <w:t>10</w:t>
            </w:r>
            <w:r w:rsidR="00B4098E">
              <w:rPr>
                <w:noProof/>
                <w:webHidden/>
              </w:rPr>
              <w:fldChar w:fldCharType="end"/>
            </w:r>
          </w:hyperlink>
        </w:p>
        <w:p w14:paraId="01C88EE0" w14:textId="3CC1CC6B" w:rsidR="00B4098E" w:rsidRDefault="007D7578">
          <w:pPr>
            <w:pStyle w:val="TOC2"/>
            <w:tabs>
              <w:tab w:val="right" w:leader="dot" w:pos="8296"/>
            </w:tabs>
            <w:rPr>
              <w:noProof/>
            </w:rPr>
          </w:pPr>
          <w:hyperlink w:anchor="_Toc151365191" w:history="1">
            <w:r w:rsidR="00B4098E" w:rsidRPr="00C62304">
              <w:rPr>
                <w:rStyle w:val="Hyperlink"/>
                <w:noProof/>
                <w:lang w:val="en-IE" w:eastAsia="en-IE"/>
              </w:rPr>
              <w:t xml:space="preserve">3.4 </w:t>
            </w:r>
            <w:r w:rsidR="00B4098E" w:rsidRPr="00C62304">
              <w:rPr>
                <w:rStyle w:val="Hyperlink"/>
                <w:noProof/>
                <w:lang w:eastAsia="en-IE"/>
              </w:rPr>
              <w:t>Samling Types</w:t>
            </w:r>
            <w:r w:rsidR="00B4098E">
              <w:rPr>
                <w:noProof/>
                <w:webHidden/>
              </w:rPr>
              <w:tab/>
            </w:r>
            <w:r w:rsidR="00B4098E">
              <w:rPr>
                <w:noProof/>
                <w:webHidden/>
              </w:rPr>
              <w:fldChar w:fldCharType="begin"/>
            </w:r>
            <w:r w:rsidR="00B4098E">
              <w:rPr>
                <w:noProof/>
                <w:webHidden/>
              </w:rPr>
              <w:instrText xml:space="preserve"> PAGEREF _Toc151365191 \h </w:instrText>
            </w:r>
            <w:r w:rsidR="00B4098E">
              <w:rPr>
                <w:noProof/>
                <w:webHidden/>
              </w:rPr>
            </w:r>
            <w:r w:rsidR="00B4098E">
              <w:rPr>
                <w:noProof/>
                <w:webHidden/>
              </w:rPr>
              <w:fldChar w:fldCharType="separate"/>
            </w:r>
            <w:r w:rsidR="00B4098E">
              <w:rPr>
                <w:noProof/>
                <w:webHidden/>
              </w:rPr>
              <w:t>10</w:t>
            </w:r>
            <w:r w:rsidR="00B4098E">
              <w:rPr>
                <w:noProof/>
                <w:webHidden/>
              </w:rPr>
              <w:fldChar w:fldCharType="end"/>
            </w:r>
          </w:hyperlink>
        </w:p>
        <w:p w14:paraId="061DD310" w14:textId="09D18AEA" w:rsidR="00B4098E" w:rsidRDefault="007D7578">
          <w:pPr>
            <w:pStyle w:val="TOC2"/>
            <w:tabs>
              <w:tab w:val="right" w:leader="dot" w:pos="8296"/>
            </w:tabs>
            <w:rPr>
              <w:noProof/>
            </w:rPr>
          </w:pPr>
          <w:hyperlink w:anchor="_Toc151365192" w:history="1">
            <w:r w:rsidR="00B4098E" w:rsidRPr="00C62304">
              <w:rPr>
                <w:rStyle w:val="Hyperlink"/>
                <w:noProof/>
                <w:lang w:val="en-IE" w:eastAsia="en-IE"/>
              </w:rPr>
              <w:t xml:space="preserve">3.5 </w:t>
            </w:r>
            <w:r w:rsidR="00B4098E" w:rsidRPr="00C62304">
              <w:rPr>
                <w:rStyle w:val="Hyperlink"/>
                <w:noProof/>
                <w:lang w:eastAsia="en-IE"/>
              </w:rPr>
              <w:t>Rationale</w:t>
            </w:r>
            <w:r w:rsidR="00B4098E">
              <w:rPr>
                <w:noProof/>
                <w:webHidden/>
              </w:rPr>
              <w:tab/>
            </w:r>
            <w:r w:rsidR="00B4098E">
              <w:rPr>
                <w:noProof/>
                <w:webHidden/>
              </w:rPr>
              <w:fldChar w:fldCharType="begin"/>
            </w:r>
            <w:r w:rsidR="00B4098E">
              <w:rPr>
                <w:noProof/>
                <w:webHidden/>
              </w:rPr>
              <w:instrText xml:space="preserve"> PAGEREF _Toc151365192 \h </w:instrText>
            </w:r>
            <w:r w:rsidR="00B4098E">
              <w:rPr>
                <w:noProof/>
                <w:webHidden/>
              </w:rPr>
            </w:r>
            <w:r w:rsidR="00B4098E">
              <w:rPr>
                <w:noProof/>
                <w:webHidden/>
              </w:rPr>
              <w:fldChar w:fldCharType="separate"/>
            </w:r>
            <w:r w:rsidR="00B4098E">
              <w:rPr>
                <w:noProof/>
                <w:webHidden/>
              </w:rPr>
              <w:t>10</w:t>
            </w:r>
            <w:r w:rsidR="00B4098E">
              <w:rPr>
                <w:noProof/>
                <w:webHidden/>
              </w:rPr>
              <w:fldChar w:fldCharType="end"/>
            </w:r>
          </w:hyperlink>
        </w:p>
        <w:p w14:paraId="4136BC52" w14:textId="62BD69D7" w:rsidR="00B4098E" w:rsidRDefault="007D7578">
          <w:pPr>
            <w:pStyle w:val="TOC1"/>
            <w:tabs>
              <w:tab w:val="right" w:leader="dot" w:pos="8296"/>
            </w:tabs>
            <w:rPr>
              <w:noProof/>
            </w:rPr>
          </w:pPr>
          <w:hyperlink w:anchor="_Toc151365193" w:history="1">
            <w:r w:rsidR="00B4098E" w:rsidRPr="00C62304">
              <w:rPr>
                <w:rStyle w:val="Hyperlink"/>
                <w:rFonts w:asciiTheme="majorHAnsi" w:eastAsia="Calibri" w:hAnsiTheme="majorHAnsi" w:cstheme="majorHAnsi"/>
                <w:noProof/>
                <w:lang w:val="en-IE" w:eastAsia="en-IE"/>
              </w:rPr>
              <w:t>Chapter 4 Proposed Sampling Strategy</w:t>
            </w:r>
            <w:r w:rsidR="00B4098E">
              <w:rPr>
                <w:noProof/>
                <w:webHidden/>
              </w:rPr>
              <w:tab/>
            </w:r>
            <w:r w:rsidR="00B4098E">
              <w:rPr>
                <w:noProof/>
                <w:webHidden/>
              </w:rPr>
              <w:fldChar w:fldCharType="begin"/>
            </w:r>
            <w:r w:rsidR="00B4098E">
              <w:rPr>
                <w:noProof/>
                <w:webHidden/>
              </w:rPr>
              <w:instrText xml:space="preserve"> PAGEREF _Toc151365193 \h </w:instrText>
            </w:r>
            <w:r w:rsidR="00B4098E">
              <w:rPr>
                <w:noProof/>
                <w:webHidden/>
              </w:rPr>
            </w:r>
            <w:r w:rsidR="00B4098E">
              <w:rPr>
                <w:noProof/>
                <w:webHidden/>
              </w:rPr>
              <w:fldChar w:fldCharType="separate"/>
            </w:r>
            <w:r w:rsidR="00B4098E">
              <w:rPr>
                <w:noProof/>
                <w:webHidden/>
              </w:rPr>
              <w:t>11</w:t>
            </w:r>
            <w:r w:rsidR="00B4098E">
              <w:rPr>
                <w:noProof/>
                <w:webHidden/>
              </w:rPr>
              <w:fldChar w:fldCharType="end"/>
            </w:r>
          </w:hyperlink>
        </w:p>
        <w:p w14:paraId="6BE36666" w14:textId="378FC5E4" w:rsidR="00B4098E" w:rsidRDefault="007D7578">
          <w:pPr>
            <w:pStyle w:val="TOC2"/>
            <w:tabs>
              <w:tab w:val="right" w:leader="dot" w:pos="8296"/>
            </w:tabs>
            <w:rPr>
              <w:noProof/>
            </w:rPr>
          </w:pPr>
          <w:hyperlink w:anchor="_Toc151365194" w:history="1">
            <w:r w:rsidR="00B4098E" w:rsidRPr="00C62304">
              <w:rPr>
                <w:rStyle w:val="Hyperlink"/>
                <w:noProof/>
                <w:lang w:val="en-IE" w:eastAsia="en-IE"/>
              </w:rPr>
              <w:t xml:space="preserve">4.1 </w:t>
            </w:r>
            <w:r w:rsidR="00B4098E" w:rsidRPr="00C62304">
              <w:rPr>
                <w:rStyle w:val="Hyperlink"/>
                <w:noProof/>
                <w:lang w:eastAsia="en-IE"/>
              </w:rPr>
              <w:t>Data Collection and Preprocessing</w:t>
            </w:r>
            <w:r w:rsidR="00B4098E">
              <w:rPr>
                <w:noProof/>
                <w:webHidden/>
              </w:rPr>
              <w:tab/>
            </w:r>
            <w:r w:rsidR="00B4098E">
              <w:rPr>
                <w:noProof/>
                <w:webHidden/>
              </w:rPr>
              <w:fldChar w:fldCharType="begin"/>
            </w:r>
            <w:r w:rsidR="00B4098E">
              <w:rPr>
                <w:noProof/>
                <w:webHidden/>
              </w:rPr>
              <w:instrText xml:space="preserve"> PAGEREF _Toc151365194 \h </w:instrText>
            </w:r>
            <w:r w:rsidR="00B4098E">
              <w:rPr>
                <w:noProof/>
                <w:webHidden/>
              </w:rPr>
            </w:r>
            <w:r w:rsidR="00B4098E">
              <w:rPr>
                <w:noProof/>
                <w:webHidden/>
              </w:rPr>
              <w:fldChar w:fldCharType="separate"/>
            </w:r>
            <w:r w:rsidR="00B4098E">
              <w:rPr>
                <w:noProof/>
                <w:webHidden/>
              </w:rPr>
              <w:t>11</w:t>
            </w:r>
            <w:r w:rsidR="00B4098E">
              <w:rPr>
                <w:noProof/>
                <w:webHidden/>
              </w:rPr>
              <w:fldChar w:fldCharType="end"/>
            </w:r>
          </w:hyperlink>
        </w:p>
        <w:p w14:paraId="0DDC590F" w14:textId="2740B915" w:rsidR="00B4098E" w:rsidRDefault="007D7578">
          <w:pPr>
            <w:pStyle w:val="TOC2"/>
            <w:tabs>
              <w:tab w:val="right" w:leader="dot" w:pos="8296"/>
            </w:tabs>
            <w:rPr>
              <w:noProof/>
            </w:rPr>
          </w:pPr>
          <w:hyperlink w:anchor="_Toc151365195" w:history="1">
            <w:r w:rsidR="00B4098E" w:rsidRPr="00C62304">
              <w:rPr>
                <w:rStyle w:val="Hyperlink"/>
                <w:noProof/>
                <w:lang w:val="en-IE" w:eastAsia="en-IE"/>
              </w:rPr>
              <w:t xml:space="preserve">4.2 </w:t>
            </w:r>
            <w:r w:rsidR="00B4098E" w:rsidRPr="00C62304">
              <w:rPr>
                <w:rStyle w:val="Hyperlink"/>
                <w:noProof/>
                <w:lang w:eastAsia="en-IE"/>
              </w:rPr>
              <w:t>Sentiment Analysis</w:t>
            </w:r>
            <w:r w:rsidR="00B4098E">
              <w:rPr>
                <w:noProof/>
                <w:webHidden/>
              </w:rPr>
              <w:tab/>
            </w:r>
            <w:r w:rsidR="00B4098E">
              <w:rPr>
                <w:noProof/>
                <w:webHidden/>
              </w:rPr>
              <w:fldChar w:fldCharType="begin"/>
            </w:r>
            <w:r w:rsidR="00B4098E">
              <w:rPr>
                <w:noProof/>
                <w:webHidden/>
              </w:rPr>
              <w:instrText xml:space="preserve"> PAGEREF _Toc151365195 \h </w:instrText>
            </w:r>
            <w:r w:rsidR="00B4098E">
              <w:rPr>
                <w:noProof/>
                <w:webHidden/>
              </w:rPr>
            </w:r>
            <w:r w:rsidR="00B4098E">
              <w:rPr>
                <w:noProof/>
                <w:webHidden/>
              </w:rPr>
              <w:fldChar w:fldCharType="separate"/>
            </w:r>
            <w:r w:rsidR="00B4098E">
              <w:rPr>
                <w:noProof/>
                <w:webHidden/>
              </w:rPr>
              <w:t>11</w:t>
            </w:r>
            <w:r w:rsidR="00B4098E">
              <w:rPr>
                <w:noProof/>
                <w:webHidden/>
              </w:rPr>
              <w:fldChar w:fldCharType="end"/>
            </w:r>
          </w:hyperlink>
        </w:p>
        <w:p w14:paraId="59514D9E" w14:textId="4D29DBCD" w:rsidR="00B4098E" w:rsidRDefault="007D7578">
          <w:pPr>
            <w:pStyle w:val="TOC2"/>
            <w:tabs>
              <w:tab w:val="right" w:leader="dot" w:pos="8296"/>
            </w:tabs>
            <w:rPr>
              <w:noProof/>
            </w:rPr>
          </w:pPr>
          <w:hyperlink w:anchor="_Toc151365196" w:history="1">
            <w:r w:rsidR="00B4098E" w:rsidRPr="00C62304">
              <w:rPr>
                <w:rStyle w:val="Hyperlink"/>
                <w:noProof/>
                <w:lang w:val="en-IE" w:eastAsia="en-IE"/>
              </w:rPr>
              <w:t xml:space="preserve">4.3 </w:t>
            </w:r>
            <w:r w:rsidR="00B4098E" w:rsidRPr="00C62304">
              <w:rPr>
                <w:rStyle w:val="Hyperlink"/>
                <w:noProof/>
                <w:lang w:eastAsia="en-IE"/>
              </w:rPr>
              <w:t>Machine Learning Model Development</w:t>
            </w:r>
            <w:r w:rsidR="00B4098E">
              <w:rPr>
                <w:noProof/>
                <w:webHidden/>
              </w:rPr>
              <w:tab/>
            </w:r>
            <w:r w:rsidR="00B4098E">
              <w:rPr>
                <w:noProof/>
                <w:webHidden/>
              </w:rPr>
              <w:fldChar w:fldCharType="begin"/>
            </w:r>
            <w:r w:rsidR="00B4098E">
              <w:rPr>
                <w:noProof/>
                <w:webHidden/>
              </w:rPr>
              <w:instrText xml:space="preserve"> PAGEREF _Toc151365196 \h </w:instrText>
            </w:r>
            <w:r w:rsidR="00B4098E">
              <w:rPr>
                <w:noProof/>
                <w:webHidden/>
              </w:rPr>
            </w:r>
            <w:r w:rsidR="00B4098E">
              <w:rPr>
                <w:noProof/>
                <w:webHidden/>
              </w:rPr>
              <w:fldChar w:fldCharType="separate"/>
            </w:r>
            <w:r w:rsidR="00B4098E">
              <w:rPr>
                <w:noProof/>
                <w:webHidden/>
              </w:rPr>
              <w:t>11</w:t>
            </w:r>
            <w:r w:rsidR="00B4098E">
              <w:rPr>
                <w:noProof/>
                <w:webHidden/>
              </w:rPr>
              <w:fldChar w:fldCharType="end"/>
            </w:r>
          </w:hyperlink>
        </w:p>
        <w:p w14:paraId="1F1B96F1" w14:textId="52F90122" w:rsidR="00B4098E" w:rsidRDefault="007D7578">
          <w:pPr>
            <w:pStyle w:val="TOC2"/>
            <w:tabs>
              <w:tab w:val="right" w:leader="dot" w:pos="8296"/>
            </w:tabs>
            <w:rPr>
              <w:noProof/>
            </w:rPr>
          </w:pPr>
          <w:hyperlink w:anchor="_Toc151365197" w:history="1">
            <w:r w:rsidR="00B4098E" w:rsidRPr="00C62304">
              <w:rPr>
                <w:rStyle w:val="Hyperlink"/>
                <w:noProof/>
                <w:lang w:val="en-IE" w:eastAsia="en-IE"/>
              </w:rPr>
              <w:t xml:space="preserve">4.4 </w:t>
            </w:r>
            <w:r w:rsidR="00B4098E" w:rsidRPr="00C62304">
              <w:rPr>
                <w:rStyle w:val="Hyperlink"/>
                <w:noProof/>
                <w:lang w:eastAsia="en-IE"/>
              </w:rPr>
              <w:t>Comparative Analysis</w:t>
            </w:r>
            <w:r w:rsidR="00B4098E">
              <w:rPr>
                <w:noProof/>
                <w:webHidden/>
              </w:rPr>
              <w:tab/>
            </w:r>
            <w:r w:rsidR="00B4098E">
              <w:rPr>
                <w:noProof/>
                <w:webHidden/>
              </w:rPr>
              <w:fldChar w:fldCharType="begin"/>
            </w:r>
            <w:r w:rsidR="00B4098E">
              <w:rPr>
                <w:noProof/>
                <w:webHidden/>
              </w:rPr>
              <w:instrText xml:space="preserve"> PAGEREF _Toc151365197 \h </w:instrText>
            </w:r>
            <w:r w:rsidR="00B4098E">
              <w:rPr>
                <w:noProof/>
                <w:webHidden/>
              </w:rPr>
            </w:r>
            <w:r w:rsidR="00B4098E">
              <w:rPr>
                <w:noProof/>
                <w:webHidden/>
              </w:rPr>
              <w:fldChar w:fldCharType="separate"/>
            </w:r>
            <w:r w:rsidR="00B4098E">
              <w:rPr>
                <w:noProof/>
                <w:webHidden/>
              </w:rPr>
              <w:t>11</w:t>
            </w:r>
            <w:r w:rsidR="00B4098E">
              <w:rPr>
                <w:noProof/>
                <w:webHidden/>
              </w:rPr>
              <w:fldChar w:fldCharType="end"/>
            </w:r>
          </w:hyperlink>
        </w:p>
        <w:p w14:paraId="007A6EA7" w14:textId="5D35687D" w:rsidR="00B4098E" w:rsidRDefault="007D7578">
          <w:pPr>
            <w:pStyle w:val="TOC2"/>
            <w:tabs>
              <w:tab w:val="right" w:leader="dot" w:pos="8296"/>
            </w:tabs>
            <w:rPr>
              <w:noProof/>
            </w:rPr>
          </w:pPr>
          <w:hyperlink w:anchor="_Toc151365198" w:history="1">
            <w:r w:rsidR="00B4098E" w:rsidRPr="00C62304">
              <w:rPr>
                <w:rStyle w:val="Hyperlink"/>
                <w:noProof/>
                <w:lang w:val="en-IE" w:eastAsia="en-IE"/>
              </w:rPr>
              <w:t xml:space="preserve">4.5 </w:t>
            </w:r>
            <w:r w:rsidR="00B4098E" w:rsidRPr="00C62304">
              <w:rPr>
                <w:rStyle w:val="Hyperlink"/>
                <w:noProof/>
                <w:lang w:eastAsia="en-IE"/>
              </w:rPr>
              <w:t>Statistical Analysis and Data Visualization</w:t>
            </w:r>
            <w:r w:rsidR="00B4098E">
              <w:rPr>
                <w:noProof/>
                <w:webHidden/>
              </w:rPr>
              <w:tab/>
            </w:r>
            <w:r w:rsidR="00B4098E">
              <w:rPr>
                <w:noProof/>
                <w:webHidden/>
              </w:rPr>
              <w:fldChar w:fldCharType="begin"/>
            </w:r>
            <w:r w:rsidR="00B4098E">
              <w:rPr>
                <w:noProof/>
                <w:webHidden/>
              </w:rPr>
              <w:instrText xml:space="preserve"> PAGEREF _Toc151365198 \h </w:instrText>
            </w:r>
            <w:r w:rsidR="00B4098E">
              <w:rPr>
                <w:noProof/>
                <w:webHidden/>
              </w:rPr>
            </w:r>
            <w:r w:rsidR="00B4098E">
              <w:rPr>
                <w:noProof/>
                <w:webHidden/>
              </w:rPr>
              <w:fldChar w:fldCharType="separate"/>
            </w:r>
            <w:r w:rsidR="00B4098E">
              <w:rPr>
                <w:noProof/>
                <w:webHidden/>
              </w:rPr>
              <w:t>12</w:t>
            </w:r>
            <w:r w:rsidR="00B4098E">
              <w:rPr>
                <w:noProof/>
                <w:webHidden/>
              </w:rPr>
              <w:fldChar w:fldCharType="end"/>
            </w:r>
          </w:hyperlink>
        </w:p>
        <w:p w14:paraId="73F39AA3" w14:textId="019F6CCB" w:rsidR="00B4098E" w:rsidRDefault="007D7578">
          <w:pPr>
            <w:pStyle w:val="TOC2"/>
            <w:tabs>
              <w:tab w:val="right" w:leader="dot" w:pos="8296"/>
            </w:tabs>
            <w:rPr>
              <w:noProof/>
            </w:rPr>
          </w:pPr>
          <w:hyperlink w:anchor="_Toc151365199" w:history="1">
            <w:r w:rsidR="00B4098E" w:rsidRPr="00C62304">
              <w:rPr>
                <w:rStyle w:val="Hyperlink"/>
                <w:noProof/>
                <w:lang w:val="en-IE" w:eastAsia="en-IE"/>
              </w:rPr>
              <w:t xml:space="preserve">4.6 </w:t>
            </w:r>
            <w:r w:rsidR="00B4098E" w:rsidRPr="00C62304">
              <w:rPr>
                <w:rStyle w:val="Hyperlink"/>
                <w:noProof/>
                <w:lang w:eastAsia="en-IE"/>
              </w:rPr>
              <w:t>Reasons for Methodology Choices</w:t>
            </w:r>
            <w:r w:rsidR="00B4098E">
              <w:rPr>
                <w:noProof/>
                <w:webHidden/>
              </w:rPr>
              <w:tab/>
            </w:r>
            <w:r w:rsidR="00B4098E">
              <w:rPr>
                <w:noProof/>
                <w:webHidden/>
              </w:rPr>
              <w:fldChar w:fldCharType="begin"/>
            </w:r>
            <w:r w:rsidR="00B4098E">
              <w:rPr>
                <w:noProof/>
                <w:webHidden/>
              </w:rPr>
              <w:instrText xml:space="preserve"> PAGEREF _Toc151365199 \h </w:instrText>
            </w:r>
            <w:r w:rsidR="00B4098E">
              <w:rPr>
                <w:noProof/>
                <w:webHidden/>
              </w:rPr>
            </w:r>
            <w:r w:rsidR="00B4098E">
              <w:rPr>
                <w:noProof/>
                <w:webHidden/>
              </w:rPr>
              <w:fldChar w:fldCharType="separate"/>
            </w:r>
            <w:r w:rsidR="00B4098E">
              <w:rPr>
                <w:noProof/>
                <w:webHidden/>
              </w:rPr>
              <w:t>12</w:t>
            </w:r>
            <w:r w:rsidR="00B4098E">
              <w:rPr>
                <w:noProof/>
                <w:webHidden/>
              </w:rPr>
              <w:fldChar w:fldCharType="end"/>
            </w:r>
          </w:hyperlink>
        </w:p>
        <w:p w14:paraId="6380523B" w14:textId="1748AB55" w:rsidR="00B4098E" w:rsidRDefault="007D7578">
          <w:pPr>
            <w:pStyle w:val="TOC1"/>
            <w:tabs>
              <w:tab w:val="right" w:leader="dot" w:pos="8296"/>
            </w:tabs>
            <w:rPr>
              <w:noProof/>
            </w:rPr>
          </w:pPr>
          <w:hyperlink w:anchor="_Toc151365200" w:history="1">
            <w:r w:rsidR="00B4098E" w:rsidRPr="00C62304">
              <w:rPr>
                <w:rStyle w:val="Hyperlink"/>
                <w:rFonts w:asciiTheme="majorHAnsi" w:eastAsia="Calibri" w:hAnsiTheme="majorHAnsi" w:cstheme="majorHAnsi"/>
                <w:noProof/>
                <w:lang w:val="en-IE" w:eastAsia="en-IE"/>
              </w:rPr>
              <w:t>Chapter 5 Ethical Considerations</w:t>
            </w:r>
            <w:r w:rsidR="00B4098E">
              <w:rPr>
                <w:noProof/>
                <w:webHidden/>
              </w:rPr>
              <w:tab/>
            </w:r>
            <w:r w:rsidR="00B4098E">
              <w:rPr>
                <w:noProof/>
                <w:webHidden/>
              </w:rPr>
              <w:fldChar w:fldCharType="begin"/>
            </w:r>
            <w:r w:rsidR="00B4098E">
              <w:rPr>
                <w:noProof/>
                <w:webHidden/>
              </w:rPr>
              <w:instrText xml:space="preserve"> PAGEREF _Toc151365200 \h </w:instrText>
            </w:r>
            <w:r w:rsidR="00B4098E">
              <w:rPr>
                <w:noProof/>
                <w:webHidden/>
              </w:rPr>
            </w:r>
            <w:r w:rsidR="00B4098E">
              <w:rPr>
                <w:noProof/>
                <w:webHidden/>
              </w:rPr>
              <w:fldChar w:fldCharType="separate"/>
            </w:r>
            <w:r w:rsidR="00B4098E">
              <w:rPr>
                <w:noProof/>
                <w:webHidden/>
              </w:rPr>
              <w:t>12</w:t>
            </w:r>
            <w:r w:rsidR="00B4098E">
              <w:rPr>
                <w:noProof/>
                <w:webHidden/>
              </w:rPr>
              <w:fldChar w:fldCharType="end"/>
            </w:r>
          </w:hyperlink>
        </w:p>
        <w:p w14:paraId="4CDF7FEB" w14:textId="28842C0C" w:rsidR="00B4098E" w:rsidRDefault="007D7578">
          <w:pPr>
            <w:pStyle w:val="TOC1"/>
            <w:tabs>
              <w:tab w:val="right" w:leader="dot" w:pos="8296"/>
            </w:tabs>
            <w:rPr>
              <w:noProof/>
            </w:rPr>
          </w:pPr>
          <w:hyperlink w:anchor="_Toc151365201" w:history="1">
            <w:r w:rsidR="00B4098E" w:rsidRPr="00C62304">
              <w:rPr>
                <w:rStyle w:val="Hyperlink"/>
                <w:noProof/>
                <w:lang w:eastAsia="en-IE"/>
              </w:rPr>
              <w:t>Conclusion</w:t>
            </w:r>
            <w:r w:rsidR="00B4098E">
              <w:rPr>
                <w:noProof/>
                <w:webHidden/>
              </w:rPr>
              <w:tab/>
            </w:r>
            <w:r w:rsidR="00B4098E">
              <w:rPr>
                <w:noProof/>
                <w:webHidden/>
              </w:rPr>
              <w:fldChar w:fldCharType="begin"/>
            </w:r>
            <w:r w:rsidR="00B4098E">
              <w:rPr>
                <w:noProof/>
                <w:webHidden/>
              </w:rPr>
              <w:instrText xml:space="preserve"> PAGEREF _Toc151365201 \h </w:instrText>
            </w:r>
            <w:r w:rsidR="00B4098E">
              <w:rPr>
                <w:noProof/>
                <w:webHidden/>
              </w:rPr>
            </w:r>
            <w:r w:rsidR="00B4098E">
              <w:rPr>
                <w:noProof/>
                <w:webHidden/>
              </w:rPr>
              <w:fldChar w:fldCharType="separate"/>
            </w:r>
            <w:r w:rsidR="00B4098E">
              <w:rPr>
                <w:noProof/>
                <w:webHidden/>
              </w:rPr>
              <w:t>15</w:t>
            </w:r>
            <w:r w:rsidR="00B4098E">
              <w:rPr>
                <w:noProof/>
                <w:webHidden/>
              </w:rPr>
              <w:fldChar w:fldCharType="end"/>
            </w:r>
          </w:hyperlink>
        </w:p>
        <w:p w14:paraId="353B3616" w14:textId="58DB1188" w:rsidR="00B4098E" w:rsidRDefault="007D7578">
          <w:pPr>
            <w:pStyle w:val="TOC1"/>
            <w:tabs>
              <w:tab w:val="right" w:leader="dot" w:pos="8296"/>
            </w:tabs>
            <w:rPr>
              <w:noProof/>
            </w:rPr>
          </w:pPr>
          <w:hyperlink w:anchor="_Toc151365202" w:history="1">
            <w:r w:rsidR="00B4098E" w:rsidRPr="00C62304">
              <w:rPr>
                <w:rStyle w:val="Hyperlink"/>
                <w:rFonts w:asciiTheme="majorHAnsi" w:eastAsia="Calibri" w:hAnsiTheme="majorHAnsi" w:cstheme="majorHAnsi"/>
                <w:noProof/>
                <w:lang w:val="en-IE" w:eastAsia="en-IE"/>
              </w:rPr>
              <w:t>References</w:t>
            </w:r>
            <w:r w:rsidR="00B4098E">
              <w:rPr>
                <w:noProof/>
                <w:webHidden/>
              </w:rPr>
              <w:tab/>
            </w:r>
            <w:r w:rsidR="00B4098E">
              <w:rPr>
                <w:noProof/>
                <w:webHidden/>
              </w:rPr>
              <w:fldChar w:fldCharType="begin"/>
            </w:r>
            <w:r w:rsidR="00B4098E">
              <w:rPr>
                <w:noProof/>
                <w:webHidden/>
              </w:rPr>
              <w:instrText xml:space="preserve"> PAGEREF _Toc151365202 \h </w:instrText>
            </w:r>
            <w:r w:rsidR="00B4098E">
              <w:rPr>
                <w:noProof/>
                <w:webHidden/>
              </w:rPr>
            </w:r>
            <w:r w:rsidR="00B4098E">
              <w:rPr>
                <w:noProof/>
                <w:webHidden/>
              </w:rPr>
              <w:fldChar w:fldCharType="separate"/>
            </w:r>
            <w:r w:rsidR="00B4098E">
              <w:rPr>
                <w:noProof/>
                <w:webHidden/>
              </w:rPr>
              <w:t>15</w:t>
            </w:r>
            <w:r w:rsidR="00B4098E">
              <w:rPr>
                <w:noProof/>
                <w:webHidden/>
              </w:rPr>
              <w:fldChar w:fldCharType="end"/>
            </w:r>
          </w:hyperlink>
        </w:p>
        <w:p w14:paraId="7F483A98" w14:textId="3B96AA0E" w:rsidR="00E71047" w:rsidRDefault="00E71047">
          <w:r>
            <w:rPr>
              <w:b/>
              <w:bCs/>
              <w:noProof/>
            </w:rPr>
            <w:fldChar w:fldCharType="end"/>
          </w:r>
        </w:p>
      </w:sdtContent>
    </w:sdt>
    <w:p w14:paraId="3007C513" w14:textId="05305CC1" w:rsidR="0075605D" w:rsidRDefault="0075605D">
      <w:pPr>
        <w:rPr>
          <w:rFonts w:asciiTheme="majorHAnsi" w:hAnsiTheme="majorHAnsi" w:cstheme="majorHAnsi"/>
        </w:rPr>
      </w:pPr>
    </w:p>
    <w:p w14:paraId="2B630273" w14:textId="1061C14F" w:rsidR="00C2679C" w:rsidRDefault="00C2679C">
      <w:pPr>
        <w:rPr>
          <w:rFonts w:asciiTheme="majorHAnsi" w:hAnsiTheme="majorHAnsi" w:cstheme="majorHAnsi"/>
        </w:rPr>
      </w:pPr>
    </w:p>
    <w:p w14:paraId="1141AAC6" w14:textId="7B76B135" w:rsidR="00C2679C" w:rsidRDefault="00C2679C">
      <w:pPr>
        <w:rPr>
          <w:rFonts w:asciiTheme="majorHAnsi" w:hAnsiTheme="majorHAnsi" w:cstheme="majorHAnsi"/>
        </w:rPr>
      </w:pPr>
    </w:p>
    <w:p w14:paraId="13794727" w14:textId="53A09D4C" w:rsidR="00C2679C" w:rsidRDefault="00C2679C">
      <w:pPr>
        <w:rPr>
          <w:rFonts w:asciiTheme="majorHAnsi" w:hAnsiTheme="majorHAnsi" w:cstheme="majorHAnsi"/>
        </w:rPr>
      </w:pPr>
    </w:p>
    <w:p w14:paraId="53BF464C" w14:textId="5623D384" w:rsidR="00C2679C" w:rsidRDefault="00C2679C">
      <w:pPr>
        <w:rPr>
          <w:rFonts w:asciiTheme="majorHAnsi" w:hAnsiTheme="majorHAnsi" w:cstheme="majorHAnsi"/>
        </w:rPr>
      </w:pPr>
    </w:p>
    <w:p w14:paraId="2B50CEF8" w14:textId="1420F580" w:rsidR="00E31CFE" w:rsidRPr="00AF1905" w:rsidRDefault="00E31CFE" w:rsidP="00AF1905">
      <w:pPr>
        <w:jc w:val="both"/>
        <w:rPr>
          <w:rFonts w:asciiTheme="majorHAnsi" w:hAnsiTheme="majorHAnsi" w:cstheme="majorHAnsi"/>
          <w:lang w:eastAsia="en-IE"/>
        </w:rPr>
      </w:pPr>
    </w:p>
    <w:p w14:paraId="557A9D9D" w14:textId="6C5772DA" w:rsidR="008454FA" w:rsidRPr="00F806B4" w:rsidRDefault="008454FA" w:rsidP="00F806B4">
      <w:pPr>
        <w:jc w:val="both"/>
        <w:rPr>
          <w:rFonts w:ascii="Calibri" w:hAnsi="Calibri" w:cs="Calibri"/>
          <w:lang w:eastAsia="en-IE"/>
        </w:rPr>
      </w:pPr>
    </w:p>
    <w:p w14:paraId="5C0445DA" w14:textId="5552685D" w:rsidR="008454FA" w:rsidRDefault="002A6E8B" w:rsidP="008454FA">
      <w:pPr>
        <w:keepNext/>
        <w:keepLines/>
        <w:spacing w:before="240" w:after="0" w:line="360" w:lineRule="auto"/>
        <w:outlineLvl w:val="0"/>
        <w:rPr>
          <w:rFonts w:asciiTheme="majorHAnsi" w:eastAsia="Calibri" w:hAnsiTheme="majorHAnsi" w:cstheme="majorHAnsi"/>
          <w:color w:val="2F5496"/>
          <w:sz w:val="32"/>
          <w:szCs w:val="32"/>
          <w:lang w:val="en-IE" w:eastAsia="en-IE"/>
        </w:rPr>
      </w:pPr>
      <w:bookmarkStart w:id="0" w:name="_Toc151365179"/>
      <w:r w:rsidRPr="002A6E8B">
        <w:rPr>
          <w:rFonts w:asciiTheme="majorHAnsi" w:eastAsia="Calibri" w:hAnsiTheme="majorHAnsi" w:cstheme="majorHAnsi"/>
          <w:color w:val="2F5496"/>
          <w:sz w:val="32"/>
          <w:szCs w:val="32"/>
          <w:lang w:val="en-IE" w:eastAsia="en-IE"/>
        </w:rPr>
        <w:t>Chapter 1 – Introduction</w:t>
      </w:r>
      <w:bookmarkEnd w:id="0"/>
    </w:p>
    <w:p w14:paraId="79172E60" w14:textId="0D8E0886" w:rsidR="00B12733" w:rsidRPr="00F806B4" w:rsidRDefault="006F3034" w:rsidP="00F806B4">
      <w:pPr>
        <w:jc w:val="both"/>
        <w:rPr>
          <w:rFonts w:ascii="Calibri" w:hAnsi="Calibri" w:cs="Calibri"/>
        </w:rPr>
      </w:pPr>
      <w:r w:rsidRPr="00F806B4">
        <w:rPr>
          <w:rFonts w:ascii="Calibri" w:hAnsi="Calibri" w:cs="Calibri"/>
        </w:rPr>
        <w:t xml:space="preserve">With the emergence of social media and e-commerce platforms, the communication landscape has experienced a significant upheaval in the digital age. The widespread use of emojis in this digital communication revolution is one of the most fascinating trends. Originally intended to infuse text communications with emotional complexity, emojis have developed into a sophisticated language unto themselves, providing a wide range of expressions that beyond those found in regular text. In the world of e-commerce, where customer reviews are an essential source of feedback and a major influence on consumer </w:t>
      </w:r>
      <w:r w:rsidR="00B12733" w:rsidRPr="00F806B4">
        <w:rPr>
          <w:rFonts w:ascii="Calibri" w:hAnsi="Calibri" w:cs="Calibri"/>
        </w:rPr>
        <w:t>behavior</w:t>
      </w:r>
      <w:r w:rsidRPr="00F806B4">
        <w:rPr>
          <w:rFonts w:ascii="Calibri" w:hAnsi="Calibri" w:cs="Calibri"/>
        </w:rPr>
        <w:t>, their impact is especially noteworthy. Deciphering Emojis: A Data Analysis Approach to Enhancing Sentiment Analysis in E-Commerce Reviews is the title of a study that attempts to investigate the complex function that emojis play in sentiment analysis.</w:t>
      </w:r>
    </w:p>
    <w:p w14:paraId="336B5515" w14:textId="78148160" w:rsidR="005251B9" w:rsidRPr="00F806B4" w:rsidRDefault="00585644" w:rsidP="00F806B4">
      <w:pPr>
        <w:jc w:val="both"/>
        <w:rPr>
          <w:rFonts w:ascii="Calibri" w:hAnsi="Calibri" w:cs="Calibri"/>
        </w:rPr>
      </w:pPr>
      <w:r w:rsidRPr="00F806B4">
        <w:rPr>
          <w:rFonts w:ascii="Calibri" w:hAnsi="Calibri" w:cs="Calibri"/>
        </w:rPr>
        <w:t>It is impossible to exaggerate the significance of sentiment analysis in e-commerce. In a world where consumers primarily rely on ratings and reviews to help them make educated purchases, it is critical for both customers and businesses to comprehend the sentiment underlying these reviews. Sentiment analysis has traditionally been mostly concerned with reviews' textual content. But just as digital communication changes, so too do people's methods of expressing their thoughts and feelings. Emojis have become an essential component of this communication since they can frequently represent depths and nuances of feeling that words alone may not be able to adequately convey.</w:t>
      </w:r>
    </w:p>
    <w:p w14:paraId="37ABE125" w14:textId="52EFE511" w:rsidR="005251B9" w:rsidRPr="00F806B4" w:rsidRDefault="001D39AD" w:rsidP="00F806B4">
      <w:pPr>
        <w:jc w:val="both"/>
        <w:rPr>
          <w:rFonts w:ascii="Calibri" w:hAnsi="Calibri" w:cs="Calibri"/>
        </w:rPr>
      </w:pPr>
      <w:r w:rsidRPr="00F806B4">
        <w:rPr>
          <w:rFonts w:ascii="Calibri" w:hAnsi="Calibri" w:cs="Calibri"/>
        </w:rPr>
        <w:t>Emojis are becoming more and more common, but their application in sentiment analysis is still relatively new. Emojis can convey emotional weight and subtle contextual information that most text-based sentiment analysis techniques miss. This omission may result in a substantial void in our knowledge of the genuine feeling expressed by customers, particularly when emojis are used to either accentuate or contrast written information.</w:t>
      </w:r>
    </w:p>
    <w:p w14:paraId="306B3659" w14:textId="0E055100" w:rsidR="00535FE3" w:rsidRPr="00F806B4" w:rsidRDefault="00EC28DB" w:rsidP="00F806B4">
      <w:pPr>
        <w:jc w:val="both"/>
        <w:rPr>
          <w:rFonts w:ascii="Calibri" w:hAnsi="Calibri" w:cs="Calibri"/>
        </w:rPr>
      </w:pPr>
      <w:r w:rsidRPr="00F806B4">
        <w:rPr>
          <w:rFonts w:ascii="Calibri" w:hAnsi="Calibri" w:cs="Calibri"/>
        </w:rPr>
        <w:t>The motivation behind this study is to close this gap and improve sentiment analysis algorithms by adding the emoji feature. By doing this, the study hopes to offer a more thorough and precise interpretation of customer feedback, which is crucial for companies that want to customize their goods and services to match the demands and preferences of their clients. Furthermore, since they would have access to reviews that more closely represent the opinions of other customers, buyers may make better selections about what to buy thanks to a more nuanced sentiment analysis.</w:t>
      </w:r>
    </w:p>
    <w:p w14:paraId="666702F6" w14:textId="34574BF1" w:rsidR="00925F11" w:rsidRPr="00F806B4" w:rsidRDefault="00925F11" w:rsidP="00F806B4">
      <w:pPr>
        <w:jc w:val="both"/>
        <w:rPr>
          <w:rFonts w:ascii="Calibri" w:hAnsi="Calibri" w:cs="Calibri"/>
        </w:rPr>
      </w:pPr>
      <w:r w:rsidRPr="00F806B4">
        <w:rPr>
          <w:rFonts w:ascii="Calibri" w:hAnsi="Calibri" w:cs="Calibri"/>
        </w:rPr>
        <w:t>Furthermore, there is scholarly significance to the study of emojis in sentiment analysis. By investigating new facets of sentiment analysis, a crucial component of comprehending consumer behavior in the digital economy, it advances the area of data analytics as a whole. This study is in line with how data analytics is developing, which entails analyzing qualitative aspects of human communication in addition to quantitative data.</w:t>
      </w:r>
    </w:p>
    <w:p w14:paraId="73AC98D5" w14:textId="43EF4028" w:rsidR="003B6C46" w:rsidRPr="00F806B4" w:rsidRDefault="00B712A4" w:rsidP="00F806B4">
      <w:pPr>
        <w:jc w:val="both"/>
        <w:rPr>
          <w:rFonts w:ascii="Calibri" w:hAnsi="Calibri" w:cs="Calibri"/>
        </w:rPr>
      </w:pPr>
      <w:r w:rsidRPr="00F806B4">
        <w:rPr>
          <w:rFonts w:ascii="Calibri" w:hAnsi="Calibri" w:cs="Calibri"/>
        </w:rPr>
        <w:t xml:space="preserve">Studies that particularly address the function of emojis in e-commerce evaluations are few, despite the fact that the corpus of research on sentiment analysis and online consumer behavior is expanding. The majority of sentiment analysis research to date has concentrated </w:t>
      </w:r>
      <w:r w:rsidRPr="00F806B4">
        <w:rPr>
          <w:rFonts w:ascii="Calibri" w:hAnsi="Calibri" w:cs="Calibri"/>
        </w:rPr>
        <w:lastRenderedPageBreak/>
        <w:t>on text-based methods, paying little attention to the nuanced interactions between text and emojis. This work aims to close this gap by emphasizing the role that emojis play in sentiment communication and by creating a model that incorporates this element into sentiment analysis.</w:t>
      </w:r>
    </w:p>
    <w:p w14:paraId="703E753B" w14:textId="347B243A" w:rsidR="000727C6" w:rsidRDefault="004C2E5F" w:rsidP="00F806B4">
      <w:pPr>
        <w:jc w:val="both"/>
        <w:rPr>
          <w:rFonts w:ascii="Calibri" w:hAnsi="Calibri" w:cs="Calibri"/>
        </w:rPr>
      </w:pPr>
      <w:r w:rsidRPr="00F806B4">
        <w:rPr>
          <w:rFonts w:ascii="Calibri" w:hAnsi="Calibri" w:cs="Calibri"/>
        </w:rPr>
        <w:t xml:space="preserve">This study is significant because it has the potential to change how consumers and businesses see internet reviews. Understanding the whole range of customer mood, including the subtle emotional messages emojis express, can help </w:t>
      </w:r>
      <w:r w:rsidR="000727C6" w:rsidRPr="00F806B4">
        <w:rPr>
          <w:rFonts w:ascii="Calibri" w:hAnsi="Calibri" w:cs="Calibri"/>
        </w:rPr>
        <w:t>organizations</w:t>
      </w:r>
      <w:r w:rsidRPr="00F806B4">
        <w:rPr>
          <w:rFonts w:ascii="Calibri" w:hAnsi="Calibri" w:cs="Calibri"/>
        </w:rPr>
        <w:t xml:space="preserve"> develop more successful marketing campaigns, better products, and better customer care procedures. Customers may find that this improved comprehension helps them make more informed selections about what to buy by giving them a more accurate and trustworthy indication of other customers' opinions.</w:t>
      </w:r>
    </w:p>
    <w:p w14:paraId="732EC7D0" w14:textId="4EA720DA" w:rsidR="00F43BC6" w:rsidRPr="00F43BC6" w:rsidRDefault="00646180" w:rsidP="00D65ADB">
      <w:pPr>
        <w:pStyle w:val="Heading2"/>
        <w:numPr>
          <w:ilvl w:val="1"/>
          <w:numId w:val="14"/>
        </w:numPr>
        <w:rPr>
          <w:lang w:val="en-GB"/>
        </w:rPr>
      </w:pPr>
      <w:bookmarkStart w:id="1" w:name="_Toc135582953"/>
      <w:bookmarkStart w:id="2" w:name="_Toc151365180"/>
      <w:r w:rsidRPr="00646180">
        <w:rPr>
          <w:lang w:val="en-GB"/>
        </w:rPr>
        <w:t>Research Objectives</w:t>
      </w:r>
      <w:bookmarkEnd w:id="1"/>
      <w:bookmarkEnd w:id="2"/>
    </w:p>
    <w:p w14:paraId="241654A7" w14:textId="77777777" w:rsidR="00646180" w:rsidRPr="00646180" w:rsidRDefault="00646180" w:rsidP="00646180">
      <w:pPr>
        <w:jc w:val="both"/>
        <w:rPr>
          <w:rFonts w:ascii="Calibri" w:hAnsi="Calibri" w:cs="Calibri"/>
        </w:rPr>
      </w:pPr>
      <w:r w:rsidRPr="00646180">
        <w:rPr>
          <w:rFonts w:ascii="Calibri" w:hAnsi="Calibri" w:cs="Calibri"/>
        </w:rPr>
        <w:t>Examining the complex function that emojis play in e-commerce sentiment analysis is the main objective of this study, "Deciphering Emojis: A Data Analysis Approach to Enhancing Sentiment Analysis in E-Commerce Reviews." The first goal is to determine how sentiment analysis—a critical component of comprehending client feedback in the digital age—is impacted by emojis. This entails a thorough analysis of how emoticons affect the tone of online product reviews, contrasting them with text-only reviews to identify the emotional depth that emojis add. Finding and analyzing emoji usage trends in different product categories, like toys, apparel, and electronics, is another important goal. This section of the study looks for trends in the many ways that customers use emojis based on the kind of product, providing insights into the complex ways that emojis express emotion.</w:t>
      </w:r>
    </w:p>
    <w:p w14:paraId="07BA4078" w14:textId="77777777" w:rsidR="00646180" w:rsidRPr="00646180" w:rsidRDefault="00646180" w:rsidP="00646180">
      <w:pPr>
        <w:jc w:val="both"/>
        <w:rPr>
          <w:rFonts w:ascii="Calibri" w:hAnsi="Calibri" w:cs="Calibri"/>
        </w:rPr>
      </w:pPr>
      <w:r w:rsidRPr="00646180">
        <w:rPr>
          <w:rFonts w:ascii="Calibri" w:hAnsi="Calibri" w:cs="Calibri"/>
        </w:rPr>
        <w:t>The creation and assessment of a sentiment analysis model that combines traditional text-based analysis with emoji sentiment is at the heart of this study. This goal necessitates a data-driven strategy, involving the collection and analysis of enormous datasets of e-commerce reviews utilizing cutting-edge data analytics methods. Cleaning, preprocessing, and categorizing data will be the first steps in the process. Machine learning methods will then be applied to create a model that can correctly read sentiments conveyed in both text and emojis. The precision with which the model interprets sentiment will serve as a barometer for its efficacy in comparison to more conventional text-based sentiment analysis algorithms. This stage advances knowledge about the quantitative elements of emoji usage in e-commerce environments while also making a contribution to the field of data analytics.</w:t>
      </w:r>
    </w:p>
    <w:p w14:paraId="1DD95743" w14:textId="77777777" w:rsidR="008E22F4" w:rsidRDefault="00646180" w:rsidP="008E22F4">
      <w:pPr>
        <w:jc w:val="both"/>
        <w:rPr>
          <w:rFonts w:ascii="Calibri" w:hAnsi="Calibri" w:cs="Calibri"/>
        </w:rPr>
      </w:pPr>
      <w:r w:rsidRPr="00646180">
        <w:rPr>
          <w:rFonts w:ascii="Calibri" w:hAnsi="Calibri" w:cs="Calibri"/>
        </w:rPr>
        <w:t xml:space="preserve">A key component of this study is the creation and assessment of a sentiment analysis model that combines traditional text-based analysis with emoji sentiment. Large quantities of e-commerce reviews will be gathered and examined utilizing cutting-edge data analytics techniques in order to achieve this goal, which necessitates a data-driven approach. To create a model that can correctly interpret sentiments expressed by text and emojis, the procedure will first require cleaning, preprocessing, and categorizing data. Machine learning methods will then be applied. The accuracy of the model's sentiment interpretation will be used to determine how well it performs in comparison to more conventional text-based sentiment analysis methods. This stage advances the study of data analytics while also </w:t>
      </w:r>
      <w:r w:rsidRPr="00646180">
        <w:rPr>
          <w:rFonts w:ascii="Calibri" w:hAnsi="Calibri" w:cs="Calibri"/>
        </w:rPr>
        <w:lastRenderedPageBreak/>
        <w:t>improving our comprehension of the quantitative aspects of emoji usage in e-commerce environments.</w:t>
      </w:r>
    </w:p>
    <w:p w14:paraId="6359FAD4" w14:textId="7BAFAEFF" w:rsidR="008E22F4" w:rsidRPr="007735BF" w:rsidRDefault="008E22F4" w:rsidP="00D65ADB">
      <w:pPr>
        <w:pStyle w:val="ListParagraph"/>
        <w:numPr>
          <w:ilvl w:val="0"/>
          <w:numId w:val="8"/>
        </w:numPr>
        <w:jc w:val="both"/>
        <w:rPr>
          <w:rFonts w:ascii="Calibri" w:hAnsi="Calibri" w:cs="Calibri"/>
          <w:b/>
          <w:bCs/>
        </w:rPr>
      </w:pPr>
      <w:r w:rsidRPr="007735BF">
        <w:rPr>
          <w:rFonts w:ascii="Calibri" w:hAnsi="Calibri" w:cs="Calibri"/>
          <w:b/>
          <w:bCs/>
        </w:rPr>
        <w:t>Assess Emoji Effects on Sentiment Analysis</w:t>
      </w:r>
    </w:p>
    <w:p w14:paraId="0DF8804B" w14:textId="77777777" w:rsidR="008E22F4" w:rsidRPr="00550B2A" w:rsidRDefault="008E22F4" w:rsidP="00D65ADB">
      <w:pPr>
        <w:pStyle w:val="ListParagraph"/>
        <w:numPr>
          <w:ilvl w:val="0"/>
          <w:numId w:val="9"/>
        </w:numPr>
        <w:jc w:val="both"/>
        <w:rPr>
          <w:rFonts w:ascii="Calibri" w:hAnsi="Calibri" w:cs="Calibri"/>
        </w:rPr>
      </w:pPr>
      <w:r w:rsidRPr="00550B2A">
        <w:rPr>
          <w:rFonts w:ascii="Calibri" w:hAnsi="Calibri" w:cs="Calibri"/>
        </w:rPr>
        <w:t>Examine the impact of emojis on sentiment analysis in reviews related to online shopping.</w:t>
      </w:r>
    </w:p>
    <w:p w14:paraId="115E7898" w14:textId="77777777" w:rsidR="008E22F4" w:rsidRPr="00550B2A" w:rsidRDefault="008E22F4" w:rsidP="00D65ADB">
      <w:pPr>
        <w:pStyle w:val="ListParagraph"/>
        <w:numPr>
          <w:ilvl w:val="0"/>
          <w:numId w:val="9"/>
        </w:numPr>
        <w:jc w:val="both"/>
        <w:rPr>
          <w:rFonts w:ascii="Calibri" w:hAnsi="Calibri" w:cs="Calibri"/>
        </w:rPr>
      </w:pPr>
      <w:r w:rsidRPr="00550B2A">
        <w:rPr>
          <w:rFonts w:ascii="Calibri" w:hAnsi="Calibri" w:cs="Calibri"/>
        </w:rPr>
        <w:t>Examine the differences in tone between reviews that contain emojis versus ones that are text-only.</w:t>
      </w:r>
    </w:p>
    <w:p w14:paraId="5CF20326" w14:textId="15B3BF7D" w:rsidR="00897CD1" w:rsidRPr="008F4FF0" w:rsidRDefault="008E22F4" w:rsidP="00D65ADB">
      <w:pPr>
        <w:pStyle w:val="ListParagraph"/>
        <w:numPr>
          <w:ilvl w:val="0"/>
          <w:numId w:val="9"/>
        </w:numPr>
        <w:jc w:val="both"/>
        <w:rPr>
          <w:rFonts w:ascii="Calibri" w:hAnsi="Calibri" w:cs="Calibri"/>
        </w:rPr>
      </w:pPr>
      <w:r w:rsidRPr="00550B2A">
        <w:rPr>
          <w:rFonts w:ascii="Calibri" w:hAnsi="Calibri" w:cs="Calibri"/>
        </w:rPr>
        <w:t>Look at the extra emotional nuance that emoticons provide to internet product reviews.</w:t>
      </w:r>
    </w:p>
    <w:p w14:paraId="3FCB2547" w14:textId="084512E1" w:rsidR="005A4A16" w:rsidRPr="00550B2A" w:rsidRDefault="005A4A16" w:rsidP="00D65ADB">
      <w:pPr>
        <w:pStyle w:val="ListParagraph"/>
        <w:numPr>
          <w:ilvl w:val="0"/>
          <w:numId w:val="8"/>
        </w:numPr>
        <w:jc w:val="both"/>
        <w:rPr>
          <w:rFonts w:ascii="Calibri" w:hAnsi="Calibri" w:cs="Calibri"/>
          <w:b/>
          <w:bCs/>
        </w:rPr>
      </w:pPr>
      <w:r w:rsidRPr="00550B2A">
        <w:rPr>
          <w:rFonts w:ascii="Calibri" w:hAnsi="Calibri" w:cs="Calibri"/>
          <w:b/>
          <w:bCs/>
        </w:rPr>
        <w:t>Determine Emoji Usage Trends Across Product Categories</w:t>
      </w:r>
    </w:p>
    <w:p w14:paraId="6F61E27E" w14:textId="77777777" w:rsidR="005A4A16" w:rsidRPr="00550B2A" w:rsidRDefault="005A4A16" w:rsidP="00D65ADB">
      <w:pPr>
        <w:pStyle w:val="ListParagraph"/>
        <w:numPr>
          <w:ilvl w:val="0"/>
          <w:numId w:val="10"/>
        </w:numPr>
        <w:jc w:val="both"/>
        <w:rPr>
          <w:rFonts w:ascii="Calibri" w:hAnsi="Calibri" w:cs="Calibri"/>
        </w:rPr>
      </w:pPr>
      <w:r w:rsidRPr="00550B2A">
        <w:rPr>
          <w:rFonts w:ascii="Calibri" w:hAnsi="Calibri" w:cs="Calibri"/>
        </w:rPr>
        <w:t>Identify trends in the emoji usage by consumers across several e-commerce product categories, including toys, clothing, and electronics.</w:t>
      </w:r>
    </w:p>
    <w:p w14:paraId="7E1F0D10" w14:textId="56F44F34" w:rsidR="00897CD1" w:rsidRPr="008F4FF0" w:rsidRDefault="005A4A16" w:rsidP="00D65ADB">
      <w:pPr>
        <w:pStyle w:val="ListParagraph"/>
        <w:numPr>
          <w:ilvl w:val="0"/>
          <w:numId w:val="10"/>
        </w:numPr>
        <w:jc w:val="both"/>
        <w:rPr>
          <w:rFonts w:ascii="Calibri" w:hAnsi="Calibri" w:cs="Calibri"/>
        </w:rPr>
      </w:pPr>
      <w:r w:rsidRPr="00550B2A">
        <w:rPr>
          <w:rFonts w:ascii="Calibri" w:hAnsi="Calibri" w:cs="Calibri"/>
        </w:rPr>
        <w:t>Examine the various ways that emojis might convey emotion based on the kind of merchandise.</w:t>
      </w:r>
    </w:p>
    <w:p w14:paraId="77648372" w14:textId="6FC54618" w:rsidR="00897CD1" w:rsidRPr="009647BE" w:rsidRDefault="00897CD1" w:rsidP="00D65ADB">
      <w:pPr>
        <w:pStyle w:val="ListParagraph"/>
        <w:numPr>
          <w:ilvl w:val="0"/>
          <w:numId w:val="8"/>
        </w:numPr>
        <w:jc w:val="both"/>
        <w:rPr>
          <w:rFonts w:ascii="Calibri" w:hAnsi="Calibri" w:cs="Calibri"/>
          <w:b/>
          <w:bCs/>
        </w:rPr>
      </w:pPr>
      <w:r w:rsidRPr="009647BE">
        <w:rPr>
          <w:rFonts w:ascii="Calibri" w:hAnsi="Calibri" w:cs="Calibri"/>
          <w:b/>
          <w:bCs/>
        </w:rPr>
        <w:t>Create and Assess a Sentiment Analysis Model Including Emojis</w:t>
      </w:r>
    </w:p>
    <w:p w14:paraId="6613A712" w14:textId="77777777" w:rsidR="00897CD1" w:rsidRPr="008F4FF0" w:rsidRDefault="00897CD1" w:rsidP="00D65ADB">
      <w:pPr>
        <w:pStyle w:val="ListParagraph"/>
        <w:numPr>
          <w:ilvl w:val="0"/>
          <w:numId w:val="11"/>
        </w:numPr>
        <w:jc w:val="both"/>
        <w:rPr>
          <w:rFonts w:ascii="Calibri" w:hAnsi="Calibri" w:cs="Calibri"/>
        </w:rPr>
      </w:pPr>
      <w:r w:rsidRPr="008F4FF0">
        <w:rPr>
          <w:rFonts w:ascii="Calibri" w:hAnsi="Calibri" w:cs="Calibri"/>
        </w:rPr>
        <w:t>Develop a sentiment analysis model that combines standard text-based analysis with the sentiment expressed by emojis.</w:t>
      </w:r>
    </w:p>
    <w:p w14:paraId="1AFD5BA5" w14:textId="77777777" w:rsidR="00897CD1" w:rsidRPr="008F4FF0" w:rsidRDefault="00897CD1" w:rsidP="00D65ADB">
      <w:pPr>
        <w:pStyle w:val="ListParagraph"/>
        <w:numPr>
          <w:ilvl w:val="0"/>
          <w:numId w:val="11"/>
        </w:numPr>
        <w:jc w:val="both"/>
        <w:rPr>
          <w:rFonts w:ascii="Calibri" w:hAnsi="Calibri" w:cs="Calibri"/>
        </w:rPr>
      </w:pPr>
      <w:r w:rsidRPr="008F4FF0">
        <w:rPr>
          <w:rFonts w:ascii="Calibri" w:hAnsi="Calibri" w:cs="Calibri"/>
        </w:rPr>
        <w:t>Utilize data analytics techniques to handle huge e-commerce review databases.</w:t>
      </w:r>
    </w:p>
    <w:p w14:paraId="04B19752" w14:textId="77777777" w:rsidR="00897CD1" w:rsidRPr="008F4FF0" w:rsidRDefault="00897CD1" w:rsidP="00D65ADB">
      <w:pPr>
        <w:pStyle w:val="ListParagraph"/>
        <w:numPr>
          <w:ilvl w:val="0"/>
          <w:numId w:val="11"/>
        </w:numPr>
        <w:jc w:val="both"/>
        <w:rPr>
          <w:rFonts w:ascii="Calibri" w:hAnsi="Calibri" w:cs="Calibri"/>
        </w:rPr>
      </w:pPr>
      <w:r w:rsidRPr="008F4FF0">
        <w:rPr>
          <w:rFonts w:ascii="Calibri" w:hAnsi="Calibri" w:cs="Calibri"/>
        </w:rPr>
        <w:t>Utilize machine learning algorithms to decipher text and emoji sentiments with accuracy.</w:t>
      </w:r>
    </w:p>
    <w:p w14:paraId="4832C04F" w14:textId="2C06D81E" w:rsidR="00897CD1" w:rsidRPr="008F4FF0" w:rsidRDefault="00897CD1" w:rsidP="00D65ADB">
      <w:pPr>
        <w:pStyle w:val="ListParagraph"/>
        <w:numPr>
          <w:ilvl w:val="0"/>
          <w:numId w:val="11"/>
        </w:numPr>
        <w:jc w:val="both"/>
        <w:rPr>
          <w:rFonts w:ascii="Calibri" w:hAnsi="Calibri" w:cs="Calibri"/>
        </w:rPr>
      </w:pPr>
      <w:r w:rsidRPr="008F4FF0">
        <w:rPr>
          <w:rFonts w:ascii="Calibri" w:hAnsi="Calibri" w:cs="Calibri"/>
        </w:rPr>
        <w:t>Evaluate the model's ability to accurately understand sentiment and contrast its performance with other popular text-based sentiment analysis models.</w:t>
      </w:r>
    </w:p>
    <w:p w14:paraId="4ADF99C1" w14:textId="77777777" w:rsidR="00EB57B9" w:rsidRPr="00D167F3" w:rsidRDefault="00EB57B9" w:rsidP="00D65ADB">
      <w:pPr>
        <w:pStyle w:val="ListParagraph"/>
        <w:numPr>
          <w:ilvl w:val="0"/>
          <w:numId w:val="8"/>
        </w:numPr>
        <w:jc w:val="both"/>
        <w:rPr>
          <w:rFonts w:ascii="Calibri" w:hAnsi="Calibri" w:cs="Calibri"/>
          <w:b/>
          <w:bCs/>
        </w:rPr>
      </w:pPr>
      <w:r w:rsidRPr="00D167F3">
        <w:rPr>
          <w:rFonts w:ascii="Calibri" w:hAnsi="Calibri" w:cs="Calibri"/>
          <w:b/>
          <w:bCs/>
        </w:rPr>
        <w:t>Advanced Understanding of Data Analytics in E-Commerce Settings</w:t>
      </w:r>
    </w:p>
    <w:p w14:paraId="7F1A637E" w14:textId="77777777" w:rsidR="00EB57B9" w:rsidRPr="00D167F3" w:rsidRDefault="00EB57B9" w:rsidP="00D65ADB">
      <w:pPr>
        <w:pStyle w:val="ListParagraph"/>
        <w:numPr>
          <w:ilvl w:val="0"/>
          <w:numId w:val="12"/>
        </w:numPr>
        <w:jc w:val="both"/>
        <w:rPr>
          <w:rFonts w:ascii="Calibri" w:hAnsi="Calibri" w:cs="Calibri"/>
        </w:rPr>
      </w:pPr>
      <w:r w:rsidRPr="00D167F3">
        <w:rPr>
          <w:rFonts w:ascii="Calibri" w:hAnsi="Calibri" w:cs="Calibri"/>
        </w:rPr>
        <w:t>Examine how the use of emojis in e-commerce is quantified to advance the discipline of data analytics.</w:t>
      </w:r>
    </w:p>
    <w:p w14:paraId="638F3CA3" w14:textId="3267C592" w:rsidR="00EB57B9" w:rsidRPr="00D167F3" w:rsidRDefault="00EB57B9" w:rsidP="00D65ADB">
      <w:pPr>
        <w:pStyle w:val="ListParagraph"/>
        <w:numPr>
          <w:ilvl w:val="0"/>
          <w:numId w:val="12"/>
        </w:numPr>
        <w:jc w:val="both"/>
        <w:rPr>
          <w:rFonts w:ascii="Calibri" w:hAnsi="Calibri" w:cs="Calibri"/>
        </w:rPr>
      </w:pPr>
      <w:r w:rsidRPr="00D167F3">
        <w:rPr>
          <w:rFonts w:ascii="Calibri" w:hAnsi="Calibri" w:cs="Calibri"/>
        </w:rPr>
        <w:t>Expand on your knowledge of how sentiment analysis in online retail environments can be enhanced by using emoji analysis.</w:t>
      </w:r>
    </w:p>
    <w:p w14:paraId="036AF9C2" w14:textId="2F2166D2" w:rsidR="00631E24" w:rsidRDefault="007735BF" w:rsidP="007735BF">
      <w:pPr>
        <w:jc w:val="both"/>
        <w:rPr>
          <w:rFonts w:ascii="Calibri" w:hAnsi="Calibri" w:cs="Calibri"/>
        </w:rPr>
      </w:pPr>
      <w:r w:rsidRPr="007735BF">
        <w:rPr>
          <w:rFonts w:ascii="Calibri" w:hAnsi="Calibri" w:cs="Calibri"/>
        </w:rPr>
        <w:t>Together, these goals seek to offer a thorough grasp of how emojis function in sentiment analysis of e-commerce evaluations by utilizing advanced data analytics and machine learning techniques.</w:t>
      </w:r>
    </w:p>
    <w:p w14:paraId="0A143AF7" w14:textId="78FBCF04" w:rsidR="004A312D" w:rsidRPr="0075034D" w:rsidRDefault="004A312D" w:rsidP="00D65ADB">
      <w:pPr>
        <w:pStyle w:val="Heading2"/>
        <w:numPr>
          <w:ilvl w:val="1"/>
          <w:numId w:val="14"/>
        </w:numPr>
        <w:rPr>
          <w:lang w:val="en-GB"/>
        </w:rPr>
      </w:pPr>
      <w:bookmarkStart w:id="3" w:name="_Toc135582954"/>
      <w:bookmarkStart w:id="4" w:name="_Toc151365181"/>
      <w:r w:rsidRPr="0075034D">
        <w:rPr>
          <w:lang w:val="en-GB"/>
        </w:rPr>
        <w:t>Hypothesis</w:t>
      </w:r>
      <w:bookmarkEnd w:id="3"/>
      <w:bookmarkEnd w:id="4"/>
      <w:r w:rsidRPr="0075034D">
        <w:rPr>
          <w:lang w:val="en-GB"/>
        </w:rPr>
        <w:t xml:space="preserve"> </w:t>
      </w:r>
    </w:p>
    <w:p w14:paraId="4526D8A4" w14:textId="77777777" w:rsidR="004A312D" w:rsidRPr="004D60CE" w:rsidRDefault="004A312D" w:rsidP="004A312D">
      <w:pPr>
        <w:jc w:val="both"/>
        <w:rPr>
          <w:rFonts w:asciiTheme="majorHAnsi" w:hAnsiTheme="majorHAnsi" w:cstheme="majorHAnsi"/>
          <w:lang w:val="en-IE" w:eastAsia="en-IE"/>
        </w:rPr>
      </w:pPr>
      <w:r w:rsidRPr="004D60CE">
        <w:rPr>
          <w:rFonts w:asciiTheme="majorHAnsi" w:hAnsiTheme="majorHAnsi" w:cstheme="majorHAnsi"/>
          <w:lang w:val="en-IE" w:eastAsia="en-IE"/>
        </w:rPr>
        <w:t>The purpose of this study is to investigate the complex function of emojis in sentiment analysis for e-commerce. The inquiry will be guided by the following hypotheses, which are based on the stated objectives:</w:t>
      </w:r>
    </w:p>
    <w:p w14:paraId="7E51ED48" w14:textId="77777777" w:rsidR="004A312D" w:rsidRPr="00D60F99" w:rsidRDefault="004A312D" w:rsidP="004A312D">
      <w:pPr>
        <w:keepNext/>
        <w:keepLines/>
        <w:spacing w:before="240" w:after="0" w:line="360" w:lineRule="auto"/>
        <w:jc w:val="both"/>
        <w:outlineLvl w:val="0"/>
        <w:rPr>
          <w:rFonts w:ascii="Calibri" w:eastAsia="Calibri" w:hAnsi="Calibri" w:cs="Calibri"/>
          <w:lang w:eastAsia="en-IE"/>
        </w:rPr>
      </w:pPr>
      <w:bookmarkStart w:id="5" w:name="_Toc151365182"/>
      <w:r w:rsidRPr="00D60F99">
        <w:rPr>
          <w:rFonts w:ascii="Calibri" w:eastAsia="Calibri" w:hAnsi="Calibri" w:cs="Calibri"/>
          <w:b/>
          <w:bCs/>
          <w:lang w:eastAsia="en-IE"/>
        </w:rPr>
        <w:t>Hypothesis 1: Emoji Usage Differs by Product Category</w:t>
      </w:r>
      <w:bookmarkEnd w:id="5"/>
    </w:p>
    <w:p w14:paraId="2808DDF7" w14:textId="77777777" w:rsidR="004A312D" w:rsidRDefault="004A312D" w:rsidP="004A312D">
      <w:pPr>
        <w:jc w:val="both"/>
        <w:rPr>
          <w:rFonts w:ascii="Calibri" w:hAnsi="Calibri" w:cs="Calibri"/>
          <w:lang w:eastAsia="en-IE"/>
        </w:rPr>
      </w:pPr>
      <w:r w:rsidRPr="004D60CE">
        <w:rPr>
          <w:rFonts w:ascii="Calibri" w:hAnsi="Calibri" w:cs="Calibri"/>
          <w:lang w:eastAsia="en-IE"/>
        </w:rPr>
        <w:t xml:space="preserve">According to this theory, there are notable differences in the kind and frequency of emoji usage in online product reviews between various e-commerce product categories. The idea is that customers' use of emojis reflects the diverse emotional responses and engagement levels that different products elicit. An extensive data collection of internet reviews from </w:t>
      </w:r>
      <w:r w:rsidRPr="004D60CE">
        <w:rPr>
          <w:rFonts w:ascii="Calibri" w:hAnsi="Calibri" w:cs="Calibri"/>
          <w:lang w:eastAsia="en-IE"/>
        </w:rPr>
        <w:lastRenderedPageBreak/>
        <w:t>various product categories, including toys, apparel, and electronics, will be gathered and examined in order to evaluate this theory. We'll use advanced data analytics methods like frequency analysis and pattern recognition to classify and measure the use of emojis. The results will show certain patterns and variations in the use of emojis across categories, providing information about the emotional context that emoticons bring to customer ratings.</w:t>
      </w:r>
    </w:p>
    <w:p w14:paraId="6F87BB8F" w14:textId="77777777" w:rsidR="001A0DD7" w:rsidRDefault="001A0DD7" w:rsidP="00203976">
      <w:pPr>
        <w:jc w:val="both"/>
        <w:rPr>
          <w:rFonts w:ascii="Calibri" w:hAnsi="Calibri" w:cs="Calibri"/>
          <w:lang w:eastAsia="en-IE"/>
        </w:rPr>
      </w:pPr>
      <w:r w:rsidRPr="001A0DD7">
        <w:rPr>
          <w:rFonts w:ascii="Calibri" w:hAnsi="Calibri" w:cs="Calibri"/>
          <w:lang w:eastAsia="en-IE"/>
        </w:rPr>
        <w:t>The study's first hypothesis states that there are notable differences in how emojis are used in online product reviews between various e-commerce product categories. This theory is based on the idea that emojis function as digital representations of emotional expressions, reflecting the range of emotional reactions that different kinds of items generate. Emojis used in reviews for toys, for example, may be very different from those used in reviews for electronics or clothing, indicating the different emotional connection that each product category elicits in its target audience.</w:t>
      </w:r>
    </w:p>
    <w:p w14:paraId="12508563" w14:textId="77777777" w:rsidR="0041614C" w:rsidRPr="0041614C" w:rsidRDefault="0041614C" w:rsidP="0041614C">
      <w:pPr>
        <w:rPr>
          <w:rFonts w:ascii="Calibri" w:hAnsi="Calibri" w:cs="Calibri"/>
          <w:lang w:eastAsia="en-IE"/>
        </w:rPr>
      </w:pPr>
      <w:r w:rsidRPr="0041614C">
        <w:rPr>
          <w:rFonts w:ascii="Calibri" w:hAnsi="Calibri" w:cs="Calibri"/>
          <w:lang w:eastAsia="en-IE"/>
        </w:rPr>
        <w:t>To verify this theory, a methodical methodology will be implemented:</w:t>
      </w:r>
    </w:p>
    <w:p w14:paraId="3619F232" w14:textId="77777777" w:rsidR="0041614C" w:rsidRPr="0041614C" w:rsidRDefault="0041614C" w:rsidP="006A72E9">
      <w:pPr>
        <w:jc w:val="both"/>
        <w:rPr>
          <w:rFonts w:ascii="Calibri" w:hAnsi="Calibri" w:cs="Calibri"/>
          <w:lang w:eastAsia="en-IE"/>
        </w:rPr>
      </w:pPr>
      <w:r w:rsidRPr="006A72E9">
        <w:rPr>
          <w:rFonts w:ascii="Calibri" w:hAnsi="Calibri" w:cs="Calibri"/>
          <w:b/>
          <w:bCs/>
          <w:lang w:eastAsia="en-IE"/>
        </w:rPr>
        <w:t>Large-Scale Data Collection:</w:t>
      </w:r>
      <w:r w:rsidRPr="0041614C">
        <w:rPr>
          <w:rFonts w:ascii="Calibri" w:hAnsi="Calibri" w:cs="Calibri"/>
          <w:lang w:eastAsia="en-IE"/>
        </w:rPr>
        <w:t xml:space="preserve"> A dataset of online reviews from a variety of product categories that are sold on e-commerce sites such as Amazon will be assembled. To provide a representative sample of emoji usage across several product categories, this dataset will include a wide range of products, with a particular emphasis on toys, clothes, and electronics.</w:t>
      </w:r>
    </w:p>
    <w:p w14:paraId="1C6D29BB" w14:textId="77777777" w:rsidR="0041614C" w:rsidRPr="0041614C" w:rsidRDefault="0041614C" w:rsidP="006A72E9">
      <w:pPr>
        <w:jc w:val="both"/>
        <w:rPr>
          <w:rFonts w:ascii="Calibri" w:hAnsi="Calibri" w:cs="Calibri"/>
          <w:lang w:eastAsia="en-IE"/>
        </w:rPr>
      </w:pPr>
      <w:r w:rsidRPr="006A72E9">
        <w:rPr>
          <w:rFonts w:ascii="Calibri" w:hAnsi="Calibri" w:cs="Calibri"/>
          <w:b/>
          <w:bCs/>
          <w:lang w:eastAsia="en-IE"/>
        </w:rPr>
        <w:t>Advanced Methods of Data Analytics:</w:t>
      </w:r>
      <w:r w:rsidRPr="0041614C">
        <w:rPr>
          <w:rFonts w:ascii="Calibri" w:hAnsi="Calibri" w:cs="Calibri"/>
          <w:lang w:eastAsia="en-IE"/>
        </w:rPr>
        <w:t xml:space="preserve"> Sophisticated data analytics techniques will be used by the study to examine the gathered reviews. It will entail:</w:t>
      </w:r>
    </w:p>
    <w:p w14:paraId="1CD34BC4" w14:textId="22E69BF0" w:rsidR="0041614C" w:rsidRDefault="0041614C" w:rsidP="006A72E9">
      <w:pPr>
        <w:jc w:val="both"/>
        <w:rPr>
          <w:rFonts w:ascii="Calibri" w:hAnsi="Calibri" w:cs="Calibri"/>
          <w:lang w:eastAsia="en-IE"/>
        </w:rPr>
      </w:pPr>
      <w:r w:rsidRPr="006A72E9">
        <w:rPr>
          <w:rFonts w:ascii="Calibri" w:hAnsi="Calibri" w:cs="Calibri"/>
          <w:b/>
          <w:bCs/>
          <w:lang w:eastAsia="en-IE"/>
        </w:rPr>
        <w:t>Frequency analysis:</w:t>
      </w:r>
      <w:r w:rsidRPr="0041614C">
        <w:rPr>
          <w:rFonts w:ascii="Calibri" w:hAnsi="Calibri" w:cs="Calibri"/>
          <w:lang w:eastAsia="en-IE"/>
        </w:rPr>
        <w:t xml:space="preserve"> To determine how common certain emojis are in each product category. The results of this analysis will show whether certain emojis are more commonly used in particular categories, suggesting a trend in emotional expression related to the characteristics of the product.</w:t>
      </w:r>
    </w:p>
    <w:p w14:paraId="67948DCD" w14:textId="2A9B79E9" w:rsidR="004D6BC1" w:rsidRDefault="004D6BC1" w:rsidP="006A72E9">
      <w:pPr>
        <w:jc w:val="both"/>
        <w:rPr>
          <w:rFonts w:ascii="Calibri" w:hAnsi="Calibri" w:cs="Calibri"/>
          <w:lang w:eastAsia="en-IE"/>
        </w:rPr>
      </w:pPr>
      <w:r w:rsidRPr="006A72E9">
        <w:rPr>
          <w:rFonts w:ascii="Calibri" w:hAnsi="Calibri" w:cs="Calibri"/>
          <w:b/>
          <w:bCs/>
          <w:lang w:eastAsia="en-IE"/>
        </w:rPr>
        <w:t>Pattern Recognition:</w:t>
      </w:r>
      <w:r w:rsidRPr="004D6BC1">
        <w:rPr>
          <w:rFonts w:ascii="Calibri" w:hAnsi="Calibri" w:cs="Calibri"/>
          <w:lang w:eastAsia="en-IE"/>
        </w:rPr>
        <w:t xml:space="preserve"> To spot usage patterns of emojis that can be unique to certain groups. Emoticons that indicate enthusiasm or innovation, for instance, may be more popular in reviews of electrical products, whereas heart emojis, which tend to reflect liking or preference, may be more prominent in apparel.</w:t>
      </w:r>
    </w:p>
    <w:p w14:paraId="41DA11EC" w14:textId="77777777" w:rsidR="0077544E" w:rsidRPr="0077544E" w:rsidRDefault="0077544E" w:rsidP="006A72E9">
      <w:pPr>
        <w:jc w:val="both"/>
        <w:rPr>
          <w:rFonts w:ascii="Calibri" w:hAnsi="Calibri" w:cs="Calibri"/>
          <w:lang w:eastAsia="en-IE"/>
        </w:rPr>
      </w:pPr>
      <w:r w:rsidRPr="006A72E9">
        <w:rPr>
          <w:rFonts w:ascii="Calibri" w:hAnsi="Calibri" w:cs="Calibri"/>
          <w:b/>
          <w:bCs/>
          <w:lang w:eastAsia="en-IE"/>
        </w:rPr>
        <w:t>Comparative Analysis:</w:t>
      </w:r>
      <w:r w:rsidRPr="0077544E">
        <w:rPr>
          <w:rFonts w:ascii="Calibri" w:hAnsi="Calibri" w:cs="Calibri"/>
          <w:lang w:eastAsia="en-IE"/>
        </w:rPr>
        <w:t xml:space="preserve"> Throughout the selected product categories, the study will examine the patterns and rates of emoji usage that have been observed. The purpose of this comparison is to draw attention to the various emotional landscapes that various products in the e-commerce space create.</w:t>
      </w:r>
    </w:p>
    <w:p w14:paraId="5E51459F" w14:textId="77777777" w:rsidR="0077544E" w:rsidRPr="0077544E" w:rsidRDefault="0077544E" w:rsidP="006A72E9">
      <w:pPr>
        <w:jc w:val="both"/>
        <w:rPr>
          <w:rFonts w:ascii="Calibri" w:hAnsi="Calibri" w:cs="Calibri"/>
          <w:lang w:eastAsia="en-IE"/>
        </w:rPr>
      </w:pPr>
      <w:r w:rsidRPr="006A72E9">
        <w:rPr>
          <w:rFonts w:ascii="Calibri" w:hAnsi="Calibri" w:cs="Calibri"/>
          <w:b/>
          <w:bCs/>
          <w:lang w:eastAsia="en-IE"/>
        </w:rPr>
        <w:t>Interpreting the findings:</w:t>
      </w:r>
      <w:r w:rsidRPr="0077544E">
        <w:rPr>
          <w:rFonts w:ascii="Calibri" w:hAnsi="Calibri" w:cs="Calibri"/>
          <w:lang w:eastAsia="en-IE"/>
        </w:rPr>
        <w:t xml:space="preserve"> It is anticipated that the analysis would reveal unique patterns in the use of emojis across product categories, offering insights into how consumers communicate their thoughts and emotions using emojis. These results will help us comprehend the emotional meaning that emojis bring to internet reviews on a deeper level.</w:t>
      </w:r>
    </w:p>
    <w:p w14:paraId="7FA05822" w14:textId="2E5D78F8" w:rsidR="00203976" w:rsidRPr="004D60CE" w:rsidRDefault="00340EA3" w:rsidP="006A72E9">
      <w:pPr>
        <w:jc w:val="both"/>
        <w:rPr>
          <w:rFonts w:ascii="Calibri" w:hAnsi="Calibri" w:cs="Calibri"/>
          <w:lang w:eastAsia="en-IE"/>
        </w:rPr>
      </w:pPr>
      <w:r w:rsidRPr="00340EA3">
        <w:rPr>
          <w:rFonts w:ascii="Calibri" w:hAnsi="Calibri" w:cs="Calibri"/>
          <w:lang w:eastAsia="en-IE"/>
        </w:rPr>
        <w:t xml:space="preserve">This hypothesis basically aims to reveal the complex relationship that exists between different product kinds and the emojis that buyers use to communicate their emotions. The </w:t>
      </w:r>
      <w:r w:rsidRPr="00340EA3">
        <w:rPr>
          <w:rFonts w:ascii="Calibri" w:hAnsi="Calibri" w:cs="Calibri"/>
          <w:lang w:eastAsia="en-IE"/>
        </w:rPr>
        <w:lastRenderedPageBreak/>
        <w:t>investigation's findings will not only support the hypothesis but also add to our understanding of how customers behave in e-commerce, with important ramifications for how companies may better comprehend and use customer feedback.</w:t>
      </w:r>
    </w:p>
    <w:p w14:paraId="77381B7A" w14:textId="77777777" w:rsidR="004A312D" w:rsidRPr="00D60F99" w:rsidRDefault="004A312D" w:rsidP="004A312D">
      <w:pPr>
        <w:keepNext/>
        <w:keepLines/>
        <w:spacing w:before="240" w:after="0" w:line="360" w:lineRule="auto"/>
        <w:jc w:val="both"/>
        <w:outlineLvl w:val="0"/>
        <w:rPr>
          <w:rFonts w:ascii="Calibri" w:eastAsia="Calibri" w:hAnsi="Calibri" w:cs="Calibri"/>
          <w:lang w:eastAsia="en-IE"/>
        </w:rPr>
      </w:pPr>
      <w:bookmarkStart w:id="6" w:name="_Toc151365183"/>
      <w:r w:rsidRPr="00D60F99">
        <w:rPr>
          <w:rFonts w:ascii="Calibri" w:eastAsia="Calibri" w:hAnsi="Calibri" w:cs="Calibri"/>
          <w:b/>
          <w:bCs/>
          <w:lang w:eastAsia="en-IE"/>
        </w:rPr>
        <w:t>Hypothesis 2: Reviews with and without emojis show a markedly different sentiment</w:t>
      </w:r>
      <w:bookmarkEnd w:id="6"/>
    </w:p>
    <w:p w14:paraId="3E8313DA" w14:textId="49D10745" w:rsidR="004A312D" w:rsidRDefault="004A312D" w:rsidP="004A312D">
      <w:pPr>
        <w:jc w:val="both"/>
        <w:rPr>
          <w:rFonts w:ascii="Calibri" w:hAnsi="Calibri" w:cs="Calibri"/>
          <w:lang w:eastAsia="en-IE"/>
        </w:rPr>
      </w:pPr>
      <w:r w:rsidRPr="0042358E">
        <w:rPr>
          <w:rFonts w:ascii="Calibri" w:hAnsi="Calibri" w:cs="Calibri"/>
          <w:lang w:eastAsia="en-IE"/>
        </w:rPr>
        <w:t>According to this theory, there are notable differences in the kind and frequency of emoji usage in online product reviews between various e-commerce product categories. The idea is that customers' use of emojis reflects the diverse emotional responses and engagement levels that different products elicit. An extensive data collection of internet reviews from various product categories, including toys, apparel, and electronics, will be gathered and examined in order to evaluate this theory. We'll use advanced data analytics methods like frequency analysis and pattern recognition to classify and measure the use of emojis. The results will show certain patterns and variations in the use of emojis across categories, providing information about the emotional context that emoticons bring to customer ratings</w:t>
      </w:r>
      <w:r w:rsidR="004116E7">
        <w:rPr>
          <w:rFonts w:ascii="Calibri" w:hAnsi="Calibri" w:cs="Calibri"/>
          <w:lang w:eastAsia="en-IE"/>
        </w:rPr>
        <w:t>.</w:t>
      </w:r>
    </w:p>
    <w:p w14:paraId="41CDE4A8" w14:textId="77777777" w:rsidR="00BE11F2" w:rsidRPr="00BE11F2" w:rsidRDefault="00BE11F2" w:rsidP="00935E41">
      <w:pPr>
        <w:jc w:val="both"/>
        <w:rPr>
          <w:rFonts w:ascii="Calibri" w:hAnsi="Calibri" w:cs="Calibri"/>
          <w:lang w:eastAsia="en-IE"/>
        </w:rPr>
      </w:pPr>
      <w:r w:rsidRPr="00BE11F2">
        <w:rPr>
          <w:rFonts w:ascii="Calibri" w:hAnsi="Calibri" w:cs="Calibri"/>
          <w:lang w:eastAsia="en-IE"/>
        </w:rPr>
        <w:t>The study's second hypothesis states that there is a noticeable difference between the opinions stated in online product reviews with and without emojis. This theory is based on the knowledge that emojis enhance digital communication by contributing a layer of emotional complexity and depth that may not be adequately conveyed through text alone.</w:t>
      </w:r>
    </w:p>
    <w:p w14:paraId="60119448" w14:textId="77777777" w:rsidR="00BE11F2" w:rsidRDefault="00BE11F2" w:rsidP="00935E41">
      <w:pPr>
        <w:jc w:val="both"/>
        <w:rPr>
          <w:rFonts w:ascii="Calibri" w:hAnsi="Calibri" w:cs="Calibri"/>
          <w:lang w:eastAsia="en-IE"/>
        </w:rPr>
      </w:pPr>
      <w:r w:rsidRPr="00BE11F2">
        <w:rPr>
          <w:rFonts w:ascii="Calibri" w:hAnsi="Calibri" w:cs="Calibri"/>
          <w:lang w:eastAsia="en-IE"/>
        </w:rPr>
        <w:t>We'll use a thorough methodological technique to look at this hypothesis:</w:t>
      </w:r>
    </w:p>
    <w:p w14:paraId="6E6B8335" w14:textId="77777777" w:rsidR="006B3129" w:rsidRPr="006B3129" w:rsidRDefault="006B3129" w:rsidP="00935E41">
      <w:pPr>
        <w:jc w:val="both"/>
        <w:rPr>
          <w:rFonts w:ascii="Calibri" w:hAnsi="Calibri" w:cs="Calibri"/>
          <w:lang w:eastAsia="en-IE"/>
        </w:rPr>
      </w:pPr>
      <w:r w:rsidRPr="00935E41">
        <w:rPr>
          <w:rFonts w:ascii="Calibri" w:hAnsi="Calibri" w:cs="Calibri"/>
          <w:b/>
          <w:bCs/>
          <w:lang w:eastAsia="en-IE"/>
        </w:rPr>
        <w:t>Diverse Review Collection:</w:t>
      </w:r>
      <w:r w:rsidRPr="006B3129">
        <w:rPr>
          <w:rFonts w:ascii="Calibri" w:hAnsi="Calibri" w:cs="Calibri"/>
          <w:lang w:eastAsia="en-IE"/>
        </w:rPr>
        <w:t xml:space="preserve"> From a variety of e-commerce categories, including but not limited to toys, fashion, and electronics, the study will compile a wide range of online product reviews. This collection will be split into two primary datasets: reviews with text only and reviews with emojis.</w:t>
      </w:r>
    </w:p>
    <w:p w14:paraId="41307325" w14:textId="24859877" w:rsidR="006B3129" w:rsidRDefault="006B3129" w:rsidP="00935E41">
      <w:pPr>
        <w:jc w:val="both"/>
        <w:rPr>
          <w:rFonts w:ascii="Calibri" w:hAnsi="Calibri" w:cs="Calibri"/>
          <w:lang w:eastAsia="en-IE"/>
        </w:rPr>
      </w:pPr>
      <w:r w:rsidRPr="00935E41">
        <w:rPr>
          <w:rFonts w:ascii="Calibri" w:hAnsi="Calibri" w:cs="Calibri"/>
          <w:b/>
          <w:bCs/>
          <w:lang w:eastAsia="en-IE"/>
        </w:rPr>
        <w:t>Techniques for Sentiment Analysis:</w:t>
      </w:r>
      <w:r w:rsidRPr="006B3129">
        <w:rPr>
          <w:rFonts w:ascii="Calibri" w:hAnsi="Calibri" w:cs="Calibri"/>
          <w:lang w:eastAsia="en-IE"/>
        </w:rPr>
        <w:t xml:space="preserve"> To ascertain the underlying emotional tones and sentiments expressed, sentiment analysis will be performed on both datasets. The following will be </w:t>
      </w:r>
      <w:r w:rsidR="00935E41" w:rsidRPr="006B3129">
        <w:rPr>
          <w:rFonts w:ascii="Calibri" w:hAnsi="Calibri" w:cs="Calibri"/>
          <w:lang w:eastAsia="en-IE"/>
        </w:rPr>
        <w:t>analyzed</w:t>
      </w:r>
      <w:r w:rsidR="00935E41">
        <w:rPr>
          <w:rFonts w:ascii="Calibri" w:hAnsi="Calibri" w:cs="Calibri"/>
          <w:lang w:eastAsia="en-IE"/>
        </w:rPr>
        <w:t>:</w:t>
      </w:r>
    </w:p>
    <w:p w14:paraId="3F103B97" w14:textId="3845DAFB" w:rsidR="005358A1" w:rsidRPr="005358A1" w:rsidRDefault="005358A1" w:rsidP="00935E41">
      <w:pPr>
        <w:ind w:left="720"/>
        <w:jc w:val="both"/>
        <w:rPr>
          <w:rFonts w:ascii="Calibri" w:hAnsi="Calibri" w:cs="Calibri"/>
          <w:lang w:eastAsia="en-IE"/>
        </w:rPr>
      </w:pPr>
      <w:r w:rsidRPr="00935E41">
        <w:rPr>
          <w:rFonts w:ascii="Calibri" w:hAnsi="Calibri" w:cs="Calibri"/>
          <w:b/>
          <w:bCs/>
          <w:lang w:eastAsia="en-IE"/>
        </w:rPr>
        <w:t>Text-Based Sentiment Analysis:</w:t>
      </w:r>
      <w:r w:rsidRPr="005358A1">
        <w:rPr>
          <w:rFonts w:ascii="Calibri" w:hAnsi="Calibri" w:cs="Calibri"/>
          <w:lang w:eastAsia="en-IE"/>
        </w:rPr>
        <w:t xml:space="preserve"> Conventional text-based sentiment analysis techniques will be used to reviews devoid of emoticons. These could include machine learning algorithms to </w:t>
      </w:r>
      <w:r w:rsidR="00935E41" w:rsidRPr="005358A1">
        <w:rPr>
          <w:rFonts w:ascii="Calibri" w:hAnsi="Calibri" w:cs="Calibri"/>
          <w:lang w:eastAsia="en-IE"/>
        </w:rPr>
        <w:t>categories</w:t>
      </w:r>
      <w:r w:rsidRPr="005358A1">
        <w:rPr>
          <w:rFonts w:ascii="Calibri" w:hAnsi="Calibri" w:cs="Calibri"/>
          <w:lang w:eastAsia="en-IE"/>
        </w:rPr>
        <w:t xml:space="preserve"> the sentiment as positive, negative, or neutral, as well as sentiment lexicons and natural language processing techniques.</w:t>
      </w:r>
    </w:p>
    <w:p w14:paraId="2D877862" w14:textId="1832A3E4" w:rsidR="005358A1" w:rsidRDefault="005358A1" w:rsidP="00935E41">
      <w:pPr>
        <w:ind w:left="720"/>
        <w:jc w:val="both"/>
        <w:rPr>
          <w:rFonts w:ascii="Calibri" w:hAnsi="Calibri" w:cs="Calibri"/>
          <w:lang w:eastAsia="en-IE"/>
        </w:rPr>
      </w:pPr>
      <w:r w:rsidRPr="00935E41">
        <w:rPr>
          <w:rFonts w:ascii="Calibri" w:hAnsi="Calibri" w:cs="Calibri"/>
          <w:b/>
          <w:bCs/>
          <w:lang w:eastAsia="en-IE"/>
        </w:rPr>
        <w:t>Emoji-Enhanced Sentiment Analysis:</w:t>
      </w:r>
      <w:r w:rsidRPr="005358A1">
        <w:rPr>
          <w:rFonts w:ascii="Calibri" w:hAnsi="Calibri" w:cs="Calibri"/>
          <w:lang w:eastAsia="en-IE"/>
        </w:rPr>
        <w:t xml:space="preserve"> An improved sentiment analysis technique that incorporates the emotional significance of emojis with the textual material will be used for evaluations that contain emojis. Emojis could be mapped to particular sentiment scores in order to </w:t>
      </w:r>
      <w:r w:rsidR="00935E41" w:rsidRPr="005358A1">
        <w:rPr>
          <w:rFonts w:ascii="Calibri" w:hAnsi="Calibri" w:cs="Calibri"/>
          <w:lang w:eastAsia="en-IE"/>
        </w:rPr>
        <w:t>analyses</w:t>
      </w:r>
      <w:r w:rsidRPr="005358A1">
        <w:rPr>
          <w:rFonts w:ascii="Calibri" w:hAnsi="Calibri" w:cs="Calibri"/>
          <w:lang w:eastAsia="en-IE"/>
        </w:rPr>
        <w:t xml:space="preserve"> how they accentuate or change the sentiment that is communicated in the text.</w:t>
      </w:r>
    </w:p>
    <w:p w14:paraId="1D281A46" w14:textId="77777777" w:rsidR="000B605B" w:rsidRPr="000B605B" w:rsidRDefault="000B605B" w:rsidP="00935E41">
      <w:pPr>
        <w:jc w:val="both"/>
        <w:rPr>
          <w:rFonts w:ascii="Calibri" w:hAnsi="Calibri" w:cs="Calibri"/>
          <w:lang w:eastAsia="en-IE"/>
        </w:rPr>
      </w:pPr>
      <w:r w:rsidRPr="00935E41">
        <w:rPr>
          <w:rFonts w:ascii="Calibri" w:hAnsi="Calibri" w:cs="Calibri"/>
          <w:b/>
          <w:bCs/>
          <w:lang w:eastAsia="en-IE"/>
        </w:rPr>
        <w:t>Comparative Sentiment Analysis:</w:t>
      </w:r>
      <w:r w:rsidRPr="000B605B">
        <w:rPr>
          <w:rFonts w:ascii="Calibri" w:hAnsi="Calibri" w:cs="Calibri"/>
          <w:lang w:eastAsia="en-IE"/>
        </w:rPr>
        <w:t xml:space="preserve"> The two sets of reviews' feelings will be compared in this study. The purpose of this comparison is to find variations in sentiment intensity, nuance, and complexity between reviews that are text-only and those that include emojis.</w:t>
      </w:r>
    </w:p>
    <w:p w14:paraId="1BA30F97" w14:textId="2684A109" w:rsidR="000B605B" w:rsidRDefault="000B605B" w:rsidP="00935E41">
      <w:pPr>
        <w:jc w:val="both"/>
        <w:rPr>
          <w:rFonts w:ascii="Calibri" w:hAnsi="Calibri" w:cs="Calibri"/>
          <w:lang w:eastAsia="en-IE"/>
        </w:rPr>
      </w:pPr>
      <w:r w:rsidRPr="00C24B60">
        <w:rPr>
          <w:rFonts w:ascii="Calibri" w:hAnsi="Calibri" w:cs="Calibri"/>
          <w:b/>
          <w:bCs/>
          <w:lang w:eastAsia="en-IE"/>
        </w:rPr>
        <w:lastRenderedPageBreak/>
        <w:t>Interpretation of Emotional Depth:</w:t>
      </w:r>
      <w:r w:rsidRPr="000B605B">
        <w:rPr>
          <w:rFonts w:ascii="Calibri" w:hAnsi="Calibri" w:cs="Calibri"/>
          <w:lang w:eastAsia="en-IE"/>
        </w:rPr>
        <w:t xml:space="preserve"> One of the most important parts of this analysis will be figuring out how the reviews' emotional depth is affected or improved by the emojis. Do emojis, for example, amplify the feeling stated or do they offer other emotional nuances that are not apparent in evaluations that are text-only?</w:t>
      </w:r>
    </w:p>
    <w:p w14:paraId="20C00A52" w14:textId="1E31ED67" w:rsidR="00C7106A" w:rsidRPr="00C7106A" w:rsidRDefault="005377E8" w:rsidP="005377E8">
      <w:pPr>
        <w:jc w:val="both"/>
        <w:rPr>
          <w:rFonts w:ascii="Calibri" w:hAnsi="Calibri" w:cs="Calibri"/>
          <w:lang w:eastAsia="en-IE"/>
        </w:rPr>
      </w:pPr>
      <w:r w:rsidRPr="005377E8">
        <w:rPr>
          <w:rFonts w:ascii="Calibri" w:hAnsi="Calibri" w:cs="Calibri"/>
          <w:b/>
          <w:bCs/>
          <w:lang w:eastAsia="en-IE"/>
        </w:rPr>
        <w:t>Quantitative and Qualitative Insights</w:t>
      </w:r>
      <w:r w:rsidRPr="005377E8">
        <w:rPr>
          <w:rFonts w:ascii="Calibri" w:hAnsi="Calibri" w:cs="Calibri"/>
          <w:lang w:eastAsia="en-IE"/>
        </w:rPr>
        <w:t>:</w:t>
      </w:r>
      <w:r>
        <w:rPr>
          <w:rFonts w:ascii="Calibri" w:hAnsi="Calibri" w:cs="Calibri"/>
          <w:lang w:eastAsia="en-IE"/>
        </w:rPr>
        <w:t xml:space="preserve"> </w:t>
      </w:r>
      <w:r w:rsidR="00C7106A" w:rsidRPr="00C7106A">
        <w:rPr>
          <w:rFonts w:ascii="Calibri" w:hAnsi="Calibri" w:cs="Calibri"/>
          <w:lang w:eastAsia="en-IE"/>
        </w:rPr>
        <w:t>Both quantitative and qualitative insights are anticipated to be produced by the research. It will calculate the difference in sentiment scores between the two datasets quantitatively. It will investigate, from a qualitative perspective, how emojis affect or change the general mood and emotional expression in product reviews.</w:t>
      </w:r>
    </w:p>
    <w:p w14:paraId="401BE501" w14:textId="2728908F" w:rsidR="00C7106A" w:rsidRDefault="00C7106A" w:rsidP="00935E41">
      <w:pPr>
        <w:jc w:val="both"/>
        <w:rPr>
          <w:rFonts w:ascii="Calibri" w:hAnsi="Calibri" w:cs="Calibri"/>
          <w:lang w:eastAsia="en-IE"/>
        </w:rPr>
      </w:pPr>
      <w:r w:rsidRPr="00C7106A">
        <w:rPr>
          <w:rFonts w:ascii="Calibri" w:hAnsi="Calibri" w:cs="Calibri"/>
          <w:lang w:eastAsia="en-IE"/>
        </w:rPr>
        <w:t xml:space="preserve">Hypothesis 2 seeks to clarify the unique function that emojis have in e-commerce sentiment research through this thorough examination. The results will deepen our understanding of how digital emotional expressions impact customer feedback and offer insightful information to scholars and businesses studying sentiment analysis and e-commerce customer </w:t>
      </w:r>
      <w:r w:rsidRPr="00C7106A">
        <w:rPr>
          <w:rFonts w:ascii="Calibri" w:hAnsi="Calibri" w:cs="Calibri"/>
          <w:lang w:eastAsia="en-IE"/>
        </w:rPr>
        <w:t>behavior</w:t>
      </w:r>
      <w:r w:rsidRPr="00C7106A">
        <w:rPr>
          <w:rFonts w:ascii="Calibri" w:hAnsi="Calibri" w:cs="Calibri"/>
          <w:lang w:eastAsia="en-IE"/>
        </w:rPr>
        <w:t>.</w:t>
      </w:r>
    </w:p>
    <w:p w14:paraId="459D67D7" w14:textId="77777777" w:rsidR="004A312D" w:rsidRPr="0010027B" w:rsidRDefault="004A312D" w:rsidP="004A312D">
      <w:pPr>
        <w:keepNext/>
        <w:keepLines/>
        <w:spacing w:before="240" w:after="0" w:line="360" w:lineRule="auto"/>
        <w:jc w:val="both"/>
        <w:outlineLvl w:val="0"/>
        <w:rPr>
          <w:rFonts w:asciiTheme="majorHAnsi" w:eastAsia="Calibri" w:hAnsiTheme="majorHAnsi" w:cstheme="majorHAnsi"/>
          <w:b/>
          <w:bCs/>
          <w:lang w:eastAsia="en-IE"/>
        </w:rPr>
      </w:pPr>
      <w:bookmarkStart w:id="7" w:name="_Toc151365184"/>
      <w:r w:rsidRPr="0010027B">
        <w:rPr>
          <w:rFonts w:asciiTheme="majorHAnsi" w:eastAsia="Calibri" w:hAnsiTheme="majorHAnsi" w:cstheme="majorHAnsi"/>
          <w:b/>
          <w:bCs/>
          <w:lang w:eastAsia="en-IE"/>
        </w:rPr>
        <w:t xml:space="preserve">Hypothesis 3: </w:t>
      </w:r>
      <w:r w:rsidRPr="0010027B">
        <w:rPr>
          <w:rFonts w:asciiTheme="majorHAnsi" w:hAnsiTheme="majorHAnsi" w:cstheme="majorHAnsi"/>
          <w:b/>
          <w:bCs/>
          <w:lang w:eastAsia="en-IE"/>
        </w:rPr>
        <w:t>Emoji-infused sentiment analysis models will produce sentiment evaluations that are more thorough and accurate than text-only models</w:t>
      </w:r>
      <w:bookmarkEnd w:id="7"/>
    </w:p>
    <w:p w14:paraId="42A56E2F" w14:textId="77777777" w:rsidR="004A312D" w:rsidRDefault="004A312D" w:rsidP="004A312D">
      <w:pPr>
        <w:jc w:val="both"/>
        <w:rPr>
          <w:rFonts w:ascii="Calibri" w:hAnsi="Calibri" w:cs="Calibri"/>
          <w:lang w:eastAsia="en-IE"/>
        </w:rPr>
      </w:pPr>
      <w:r w:rsidRPr="0042358E">
        <w:rPr>
          <w:rFonts w:ascii="Calibri" w:hAnsi="Calibri" w:cs="Calibri"/>
          <w:lang w:eastAsia="en-IE"/>
        </w:rPr>
        <w:t>According to the third hypothesis, sentiment analysis models that use emojis would produce sentiment interpretations that are more accurate and thorough than those that only use textual analysis. Emoji sentiment will be integrated with conventional text analysis in a sentiment analysis model that will be created in order to verify this notion. A sizable dataset of text and emoji-filled e-commerce reviews will be used to train and evaluate the model. Standard text-based sentiment analysis models will be used as a benchmark to assess its sentiment interpretation performance. Key performance metrics like recall, accuracy, and precision will be utilized to assess and contrast the two models' efficacy. If this hypothesis is correct, it will show how emojis can improve sentiment analysis frameworks and give e-commerce companies a deeper knowledge of their customers' feedback.</w:t>
      </w:r>
    </w:p>
    <w:p w14:paraId="0EC591A9" w14:textId="77777777" w:rsidR="00673BDF" w:rsidRPr="00673BDF" w:rsidRDefault="00673BDF" w:rsidP="00673BDF">
      <w:pPr>
        <w:jc w:val="both"/>
        <w:rPr>
          <w:rFonts w:ascii="Calibri" w:hAnsi="Calibri" w:cs="Calibri"/>
          <w:lang w:eastAsia="en-IE"/>
        </w:rPr>
      </w:pPr>
      <w:r w:rsidRPr="00673BDF">
        <w:rPr>
          <w:rFonts w:ascii="Calibri" w:hAnsi="Calibri" w:cs="Calibri"/>
          <w:lang w:eastAsia="en-IE"/>
        </w:rPr>
        <w:t>The third hypothesis is that emoji-based sentiment analysis models will perform better in terms of accuracy and comprehensiveness of sentiment evaluation than standard text-only models. This theory is based on the idea that emojis add a substantial emotional context layer that can improve our comprehension of client sentiments, especially in e-commerce reviews.</w:t>
      </w:r>
    </w:p>
    <w:p w14:paraId="383DFE7D" w14:textId="4C71B931" w:rsidR="00673BDF" w:rsidRDefault="00673BDF" w:rsidP="00673BDF">
      <w:pPr>
        <w:jc w:val="both"/>
        <w:rPr>
          <w:rFonts w:ascii="Calibri" w:hAnsi="Calibri" w:cs="Calibri"/>
          <w:lang w:eastAsia="en-IE"/>
        </w:rPr>
      </w:pPr>
      <w:r w:rsidRPr="00673BDF">
        <w:rPr>
          <w:rFonts w:ascii="Calibri" w:hAnsi="Calibri" w:cs="Calibri"/>
          <w:lang w:eastAsia="en-IE"/>
        </w:rPr>
        <w:t>A strict and comprehensive methodology will be used to verify this hypothesis:</w:t>
      </w:r>
    </w:p>
    <w:p w14:paraId="10C8617E" w14:textId="2E7BEE42" w:rsidR="00171B67" w:rsidRPr="00171B67" w:rsidRDefault="00171B67" w:rsidP="00B14B3E">
      <w:pPr>
        <w:jc w:val="both"/>
        <w:rPr>
          <w:rFonts w:ascii="Calibri" w:hAnsi="Calibri" w:cs="Calibri"/>
          <w:lang w:eastAsia="en-IE"/>
        </w:rPr>
      </w:pPr>
      <w:r w:rsidRPr="002E5A17">
        <w:rPr>
          <w:rFonts w:ascii="Calibri" w:hAnsi="Calibri" w:cs="Calibri"/>
          <w:b/>
          <w:bCs/>
          <w:lang w:eastAsia="en-IE"/>
        </w:rPr>
        <w:t>Building an Emoji-Integrated Sentiment Analysis Model:</w:t>
      </w:r>
      <w:r w:rsidRPr="00171B67">
        <w:rPr>
          <w:rFonts w:ascii="Calibri" w:hAnsi="Calibri" w:cs="Calibri"/>
          <w:lang w:eastAsia="en-IE"/>
        </w:rPr>
        <w:t xml:space="preserve"> This hypothesis test's main work entails building a complex sentiment analysis model that combines traditional text analysis with emoji sentiment. This technique seeks to deliver a more detailed and nuanced sentiment analysis by </w:t>
      </w:r>
      <w:r w:rsidR="00AC1CF9" w:rsidRPr="00171B67">
        <w:rPr>
          <w:rFonts w:ascii="Calibri" w:hAnsi="Calibri" w:cs="Calibri"/>
          <w:lang w:eastAsia="en-IE"/>
        </w:rPr>
        <w:t>utilizing</w:t>
      </w:r>
      <w:r w:rsidRPr="00171B67">
        <w:rPr>
          <w:rFonts w:ascii="Calibri" w:hAnsi="Calibri" w:cs="Calibri"/>
          <w:lang w:eastAsia="en-IE"/>
        </w:rPr>
        <w:t xml:space="preserve"> the expressive potential of emojis.</w:t>
      </w:r>
    </w:p>
    <w:p w14:paraId="5D3BB19B" w14:textId="7250E5BA" w:rsidR="00660909" w:rsidRDefault="00171B67" w:rsidP="002E5A17">
      <w:pPr>
        <w:jc w:val="both"/>
        <w:rPr>
          <w:rFonts w:ascii="Calibri" w:hAnsi="Calibri" w:cs="Calibri"/>
          <w:lang w:eastAsia="en-IE"/>
        </w:rPr>
      </w:pPr>
      <w:r w:rsidRPr="002E5A17">
        <w:rPr>
          <w:rFonts w:ascii="Calibri" w:hAnsi="Calibri" w:cs="Calibri"/>
          <w:b/>
          <w:bCs/>
          <w:lang w:eastAsia="en-IE"/>
        </w:rPr>
        <w:t>Training and Testing on a Comprehensive Dataset:</w:t>
      </w:r>
      <w:r w:rsidRPr="00171B67">
        <w:rPr>
          <w:rFonts w:ascii="Calibri" w:hAnsi="Calibri" w:cs="Calibri"/>
          <w:lang w:eastAsia="en-IE"/>
        </w:rPr>
        <w:t xml:space="preserve"> A sizable dataset of text and emoji-filled e-commerce reviews will be used to train and assess the model. To guarantee that the model is exposed to a variety of sentiment expressions, this dataset will be meticulously selected to include a broad range of items and customer reviews.</w:t>
      </w:r>
    </w:p>
    <w:p w14:paraId="26B451F4" w14:textId="20F2263D" w:rsidR="00DE39BC" w:rsidRDefault="00DE39BC" w:rsidP="00F826E1">
      <w:pPr>
        <w:jc w:val="both"/>
        <w:rPr>
          <w:rFonts w:ascii="Calibri" w:hAnsi="Calibri" w:cs="Calibri"/>
          <w:lang w:eastAsia="en-IE"/>
        </w:rPr>
      </w:pPr>
      <w:r w:rsidRPr="00F826E1">
        <w:rPr>
          <w:rFonts w:ascii="Calibri" w:hAnsi="Calibri" w:cs="Calibri"/>
          <w:b/>
          <w:bCs/>
          <w:lang w:eastAsia="en-IE"/>
        </w:rPr>
        <w:lastRenderedPageBreak/>
        <w:t>Comparing Benchmarks with Text-Only Models:</w:t>
      </w:r>
      <w:r w:rsidRPr="00DE39BC">
        <w:rPr>
          <w:rFonts w:ascii="Calibri" w:hAnsi="Calibri" w:cs="Calibri"/>
          <w:lang w:eastAsia="en-IE"/>
        </w:rPr>
        <w:t xml:space="preserve"> The emoji-infused model's performance will be compared to that of conventional text-based sentiment analysis models in order to determine how successful it is. The effectiveness of adding emojis to sentiment analysis will be determined by this comparison analysis.</w:t>
      </w:r>
    </w:p>
    <w:p w14:paraId="71F0FF88" w14:textId="77777777" w:rsidR="00231580" w:rsidRPr="00231580" w:rsidRDefault="00231580" w:rsidP="00F826E1">
      <w:pPr>
        <w:jc w:val="both"/>
        <w:rPr>
          <w:rFonts w:ascii="Calibri" w:hAnsi="Calibri" w:cs="Calibri"/>
          <w:lang w:eastAsia="en-IE"/>
        </w:rPr>
      </w:pPr>
      <w:r w:rsidRPr="00F826E1">
        <w:rPr>
          <w:rFonts w:ascii="Calibri" w:hAnsi="Calibri" w:cs="Calibri"/>
          <w:b/>
          <w:bCs/>
          <w:lang w:eastAsia="en-IE"/>
        </w:rPr>
        <w:t>Evaluation Measures:</w:t>
      </w:r>
      <w:r w:rsidRPr="00231580">
        <w:rPr>
          <w:rFonts w:ascii="Calibri" w:hAnsi="Calibri" w:cs="Calibri"/>
          <w:lang w:eastAsia="en-IE"/>
        </w:rPr>
        <w:t xml:space="preserve"> To assess and contrast the two types of models, key performance metrics like recall, accuracy, and precision will be used.</w:t>
      </w:r>
    </w:p>
    <w:p w14:paraId="4587F7F2" w14:textId="77777777" w:rsidR="00231580" w:rsidRPr="00231580" w:rsidRDefault="00231580" w:rsidP="00F826E1">
      <w:pPr>
        <w:jc w:val="both"/>
        <w:rPr>
          <w:rFonts w:ascii="Calibri" w:hAnsi="Calibri" w:cs="Calibri"/>
          <w:lang w:eastAsia="en-IE"/>
        </w:rPr>
      </w:pPr>
      <w:r w:rsidRPr="00231580">
        <w:rPr>
          <w:rFonts w:ascii="Calibri" w:hAnsi="Calibri" w:cs="Calibri"/>
          <w:lang w:eastAsia="en-IE"/>
        </w:rPr>
        <w:t>The accuracy of the model refers to how frequently it properly determines the sentiment (positive, negative, or neutral) in the reviews.</w:t>
      </w:r>
    </w:p>
    <w:p w14:paraId="0C3FDC5A" w14:textId="79F570A9" w:rsidR="00231580" w:rsidRPr="00231580" w:rsidRDefault="00231580" w:rsidP="00F826E1">
      <w:pPr>
        <w:jc w:val="both"/>
        <w:rPr>
          <w:rFonts w:ascii="Calibri" w:hAnsi="Calibri" w:cs="Calibri"/>
          <w:lang w:eastAsia="en-IE"/>
        </w:rPr>
      </w:pPr>
      <w:r w:rsidRPr="00231580">
        <w:rPr>
          <w:rFonts w:ascii="Calibri" w:hAnsi="Calibri" w:cs="Calibri"/>
          <w:lang w:eastAsia="en-IE"/>
        </w:rPr>
        <w:t xml:space="preserve">Precision evaluates the model's capacity to correctly </w:t>
      </w:r>
      <w:r w:rsidR="00AC1CF9" w:rsidRPr="00231580">
        <w:rPr>
          <w:rFonts w:ascii="Calibri" w:hAnsi="Calibri" w:cs="Calibri"/>
          <w:lang w:eastAsia="en-IE"/>
        </w:rPr>
        <w:t>categories</w:t>
      </w:r>
      <w:r w:rsidRPr="00231580">
        <w:rPr>
          <w:rFonts w:ascii="Calibri" w:hAnsi="Calibri" w:cs="Calibri"/>
          <w:lang w:eastAsia="en-IE"/>
        </w:rPr>
        <w:t xml:space="preserve"> the sentiment without making any mistakes.</w:t>
      </w:r>
    </w:p>
    <w:p w14:paraId="0D39D286" w14:textId="08F52F95" w:rsidR="00231580" w:rsidRDefault="00231580" w:rsidP="00F826E1">
      <w:pPr>
        <w:jc w:val="both"/>
        <w:rPr>
          <w:rFonts w:ascii="Calibri" w:hAnsi="Calibri" w:cs="Calibri"/>
          <w:lang w:eastAsia="en-IE"/>
        </w:rPr>
      </w:pPr>
      <w:r w:rsidRPr="00231580">
        <w:rPr>
          <w:rFonts w:ascii="Calibri" w:hAnsi="Calibri" w:cs="Calibri"/>
          <w:lang w:eastAsia="en-IE"/>
        </w:rPr>
        <w:t>Recall: Assesses the model's ability to locate all pertinent examples of a specific emotion.</w:t>
      </w:r>
    </w:p>
    <w:p w14:paraId="378F3A6A" w14:textId="77777777" w:rsidR="00050025" w:rsidRPr="00050025" w:rsidRDefault="00050025" w:rsidP="00F826E1">
      <w:pPr>
        <w:rPr>
          <w:rFonts w:ascii="Calibri" w:hAnsi="Calibri" w:cs="Calibri"/>
          <w:lang w:eastAsia="en-IE"/>
        </w:rPr>
      </w:pPr>
      <w:r w:rsidRPr="00F826E1">
        <w:rPr>
          <w:rFonts w:ascii="Calibri" w:hAnsi="Calibri" w:cs="Calibri"/>
          <w:b/>
          <w:bCs/>
          <w:lang w:eastAsia="en-IE"/>
        </w:rPr>
        <w:t>Interpretation of Results:</w:t>
      </w:r>
      <w:r w:rsidRPr="00050025">
        <w:rPr>
          <w:rFonts w:ascii="Calibri" w:hAnsi="Calibri" w:cs="Calibri"/>
          <w:lang w:eastAsia="en-IE"/>
        </w:rPr>
        <w:t xml:space="preserve"> It is anticipated that the emoji-infused model will perform better in accurately identifying the sentiments expressed in reviews, especially when emoticons offer important emotional cues that text alone might miss. This may be especially noticeable in reviews if the sentiment conveyed through text is greatly altered or amplified by emoticons.</w:t>
      </w:r>
    </w:p>
    <w:p w14:paraId="22C86474" w14:textId="52D45929" w:rsidR="00050025" w:rsidRPr="00660909" w:rsidRDefault="00050025" w:rsidP="009E38AE">
      <w:pPr>
        <w:jc w:val="both"/>
        <w:rPr>
          <w:rFonts w:ascii="Calibri" w:hAnsi="Calibri" w:cs="Calibri"/>
          <w:lang w:eastAsia="en-IE"/>
        </w:rPr>
      </w:pPr>
      <w:r w:rsidRPr="009E38AE">
        <w:rPr>
          <w:rFonts w:ascii="Calibri" w:hAnsi="Calibri" w:cs="Calibri"/>
          <w:b/>
          <w:bCs/>
          <w:lang w:eastAsia="en-IE"/>
        </w:rPr>
        <w:t>Implications for Sentiment Analysis in E-Commerce:</w:t>
      </w:r>
      <w:r w:rsidRPr="00050025">
        <w:rPr>
          <w:rFonts w:ascii="Calibri" w:hAnsi="Calibri" w:cs="Calibri"/>
          <w:lang w:eastAsia="en-IE"/>
        </w:rPr>
        <w:t xml:space="preserve"> If this theory turns out to be true, it would </w:t>
      </w:r>
      <w:r w:rsidR="00AC1CF9" w:rsidRPr="00050025">
        <w:rPr>
          <w:rFonts w:ascii="Calibri" w:hAnsi="Calibri" w:cs="Calibri"/>
          <w:lang w:eastAsia="en-IE"/>
        </w:rPr>
        <w:t>emphasize</w:t>
      </w:r>
      <w:r w:rsidRPr="00050025">
        <w:rPr>
          <w:rFonts w:ascii="Calibri" w:hAnsi="Calibri" w:cs="Calibri"/>
          <w:lang w:eastAsia="en-IE"/>
        </w:rPr>
        <w:t xml:space="preserve"> how crucial it is to include emojis in sentiment analysis frameworks. Emojis would be shown to be more than just decorative accents; rather, they are essential components that help e-commerce businesses gain a more thorough and precise knowledge of their customers' feedback.</w:t>
      </w:r>
    </w:p>
    <w:p w14:paraId="6BA4F70C" w14:textId="5AC4F5D4" w:rsidR="00660909" w:rsidRPr="0042358E" w:rsidRDefault="006A420C" w:rsidP="00660909">
      <w:pPr>
        <w:jc w:val="both"/>
        <w:rPr>
          <w:rFonts w:ascii="Calibri" w:hAnsi="Calibri" w:cs="Calibri"/>
          <w:lang w:eastAsia="en-IE"/>
        </w:rPr>
      </w:pPr>
      <w:r w:rsidRPr="006A420C">
        <w:rPr>
          <w:rFonts w:ascii="Calibri" w:hAnsi="Calibri" w:cs="Calibri"/>
          <w:lang w:eastAsia="en-IE"/>
        </w:rPr>
        <w:t>Essentially, Hypothesis 3 aims to shed light on the enhanced powers of sentiment analysis algorithms when emojis are included, which could fundamentally change how consumers' thoughts are perceived online. If this idea is confirmed, sentiment analysis techniques may progress significantly, which would be advantageous for both academic study and real-world e-commerce applications.</w:t>
      </w:r>
    </w:p>
    <w:p w14:paraId="27168393" w14:textId="5F80DB10" w:rsidR="004A312D" w:rsidRDefault="004A312D" w:rsidP="004A312D">
      <w:pPr>
        <w:jc w:val="both"/>
        <w:rPr>
          <w:rFonts w:ascii="Calibri" w:hAnsi="Calibri" w:cs="Calibri"/>
        </w:rPr>
      </w:pPr>
      <w:r w:rsidRPr="0042358E">
        <w:rPr>
          <w:rFonts w:ascii="Calibri" w:hAnsi="Calibri" w:cs="Calibri"/>
        </w:rPr>
        <w:t>To sum up, these theories are designed to methodically investigate the complex influence of emojis on sentiment analysis within the context of e-commerce. This research intends to close a crucial gap in existing sentiment analysis approaches by concentrating on variations in emoji usage across product categories, the nuanced depiction of sentiment in emoji-inclusive reviews, and the efficacy of emoji-integrated sentiment analysis models. In addition to advancing the theoretical foundation of sentiment analysis, the successful validation of these hypotheses will offer useful insights for e-commerce enterprises, improving their comprehension of client feedback. This research has the potential to significantly impact the field of data analytics through rigorous data analytics approaches, especially in the nuanced interpretation of digital communication and customer sentiment. The results of this study are anticipated to play a significant role in directing future sentiment analysis research directions and practical applications, highlighting the changing importance of emojis in digital engagement and e-commerce.</w:t>
      </w:r>
    </w:p>
    <w:p w14:paraId="13049108" w14:textId="5F4A4B80" w:rsidR="00F43BC6" w:rsidRPr="006A1411" w:rsidRDefault="00F43BC6" w:rsidP="00D65ADB">
      <w:pPr>
        <w:pStyle w:val="Heading2"/>
        <w:numPr>
          <w:ilvl w:val="1"/>
          <w:numId w:val="14"/>
        </w:numPr>
        <w:rPr>
          <w:lang w:val="en-GB"/>
        </w:rPr>
      </w:pPr>
      <w:bookmarkStart w:id="8" w:name="_Toc135582955"/>
      <w:bookmarkStart w:id="9" w:name="_Toc151365185"/>
      <w:r w:rsidRPr="006A1411">
        <w:rPr>
          <w:lang w:val="en-GB"/>
        </w:rPr>
        <w:lastRenderedPageBreak/>
        <w:t>Research Problem</w:t>
      </w:r>
      <w:bookmarkEnd w:id="8"/>
      <w:bookmarkEnd w:id="9"/>
      <w:r w:rsidRPr="006A1411">
        <w:rPr>
          <w:lang w:val="en-GB"/>
        </w:rPr>
        <w:t xml:space="preserve"> </w:t>
      </w:r>
    </w:p>
    <w:p w14:paraId="313C8DB0" w14:textId="77777777" w:rsidR="00F43BC6" w:rsidRPr="00F806B4" w:rsidRDefault="00F43BC6" w:rsidP="00F43BC6">
      <w:pPr>
        <w:jc w:val="both"/>
        <w:rPr>
          <w:rFonts w:ascii="Calibri" w:hAnsi="Calibri" w:cs="Calibri"/>
          <w:lang w:eastAsia="en-IE"/>
        </w:rPr>
      </w:pPr>
      <w:r w:rsidRPr="00F806B4">
        <w:rPr>
          <w:rFonts w:ascii="Calibri" w:hAnsi="Calibri" w:cs="Calibri"/>
          <w:lang w:eastAsia="en-IE"/>
        </w:rPr>
        <w:t>Understanding and measuring the influence of emojis on sentiment analysis in e-commerce environments is the main research question of this study, "Deciphering Emojis: A Data Analysis Approach to Enhancing Sentiment Analysis in E-Commerce Reviews." Emojis are being used in online interactions more and more, particularly in customer evaluations, but their function in expressing sentiment is not well recognized or taken advantage of in the sentiment analysis models that are currently in use. This observation is the basis for this research. This disparity highlights a number of important issues, which this study attempts to address:</w:t>
      </w:r>
    </w:p>
    <w:p w14:paraId="7B147219" w14:textId="77777777" w:rsidR="00F43BC6" w:rsidRPr="00F806B4" w:rsidRDefault="00F43BC6" w:rsidP="00F43BC6">
      <w:pPr>
        <w:jc w:val="both"/>
        <w:rPr>
          <w:rFonts w:ascii="Calibri" w:hAnsi="Calibri" w:cs="Calibri"/>
          <w:lang w:eastAsia="en-IE"/>
        </w:rPr>
      </w:pPr>
      <w:r w:rsidRPr="00F806B4">
        <w:rPr>
          <w:rFonts w:ascii="Calibri" w:hAnsi="Calibri" w:cs="Calibri"/>
          <w:b/>
          <w:bCs/>
          <w:lang w:eastAsia="en-IE"/>
        </w:rPr>
        <w:t>Recognizing Emoji Impact:</w:t>
      </w:r>
      <w:r w:rsidRPr="00F806B4">
        <w:rPr>
          <w:rFonts w:ascii="Calibri" w:hAnsi="Calibri" w:cs="Calibri"/>
          <w:lang w:eastAsia="en-IE"/>
        </w:rPr>
        <w:t xml:space="preserve"> What impact do emojis have on how sentiment in customer reviews is interpreted? Though they are widely used, it is unclear how much of an impact emojis have on a review's overall tone, particularly when they are used in conjunction with textual information. This brings up the first study challenge, which is to measure and describe how emojis affect the tone of e-commerce reviews.</w:t>
      </w:r>
    </w:p>
    <w:p w14:paraId="5A6A2F21" w14:textId="77777777" w:rsidR="00F43BC6" w:rsidRPr="00F806B4" w:rsidRDefault="00F43BC6" w:rsidP="00F43BC6">
      <w:pPr>
        <w:jc w:val="both"/>
        <w:rPr>
          <w:rFonts w:ascii="Calibri" w:hAnsi="Calibri" w:cs="Calibri"/>
          <w:lang w:eastAsia="en-IE"/>
        </w:rPr>
      </w:pPr>
      <w:r w:rsidRPr="00F806B4">
        <w:rPr>
          <w:rFonts w:ascii="Calibri" w:hAnsi="Calibri" w:cs="Calibri"/>
          <w:b/>
          <w:bCs/>
          <w:lang w:eastAsia="en-IE"/>
        </w:rPr>
        <w:t>Use of Emojis in Various Product Categories:</w:t>
      </w:r>
      <w:r w:rsidRPr="00F806B4">
        <w:rPr>
          <w:rFonts w:ascii="Calibri" w:hAnsi="Calibri" w:cs="Calibri"/>
          <w:lang w:eastAsia="en-IE"/>
        </w:rPr>
        <w:t xml:space="preserve"> Do emoji usage habits differ noticeably throughout various product categories? The goal of this research challenge is to determine and examine patterns in the use of emojis across different e-commerce industries. Comprehending these patterns is essential for customizing sentiment analysis models to various product scenarios, each of which may display distinct associations between emojis and sentiments.</w:t>
      </w:r>
    </w:p>
    <w:p w14:paraId="369EDD2E" w14:textId="77777777" w:rsidR="00F43BC6" w:rsidRPr="00F806B4" w:rsidRDefault="00F43BC6" w:rsidP="00F43BC6">
      <w:pPr>
        <w:jc w:val="both"/>
        <w:rPr>
          <w:rFonts w:ascii="Calibri" w:hAnsi="Calibri" w:cs="Calibri"/>
          <w:lang w:eastAsia="en-IE"/>
        </w:rPr>
      </w:pPr>
      <w:r w:rsidRPr="00F806B4">
        <w:rPr>
          <w:rFonts w:ascii="Calibri" w:hAnsi="Calibri" w:cs="Calibri"/>
          <w:lang w:eastAsia="en-IE"/>
        </w:rPr>
        <w:t>Emoji-Integrated Sentiment Analysis Models' Efficacy What are the ways in which adding emoji data to sentiment analysis models might enhance them, and how effective are these upgraded models in comparison to conventional text-only models? The creation and assessment of sophisticated emoji-integrated sentiment analysis algorithms is the focus of this problem. Developing models that are accurate and sophisticated enough to understand the intricate relationship between text and emoticons in expressing customer sentiment is a difficult task.</w:t>
      </w:r>
    </w:p>
    <w:p w14:paraId="7C7AEDDF" w14:textId="0797FF89" w:rsidR="00F43BC6" w:rsidRPr="00F806B4" w:rsidRDefault="00F43BC6" w:rsidP="00F43BC6">
      <w:pPr>
        <w:jc w:val="both"/>
        <w:rPr>
          <w:rFonts w:ascii="Calibri" w:hAnsi="Calibri" w:cs="Calibri"/>
        </w:rPr>
      </w:pPr>
      <w:r w:rsidRPr="00F806B4">
        <w:rPr>
          <w:rFonts w:ascii="Calibri" w:hAnsi="Calibri" w:cs="Calibri"/>
          <w:lang w:eastAsia="en-IE"/>
        </w:rPr>
        <w:t>In the context of e-commerce, where client input is crucial, addressing these research issues is crucial to the advancement of sentiment analysis. With a more thorough grasp of customer reviews, the study's findings will offer insightful information about the subtle ways that emojis contribute to sentiment expression. With a foundation in data analytics, this study attempts to improve sentiment analysis tools by making them more sensitive to the changing nature of online communication and consumer feedback in the digital era.</w:t>
      </w:r>
    </w:p>
    <w:p w14:paraId="667101D2" w14:textId="13E917B0" w:rsidR="00DD158C" w:rsidRPr="001B7456" w:rsidRDefault="002A6E8B" w:rsidP="002A6E8B">
      <w:pPr>
        <w:keepNext/>
        <w:keepLines/>
        <w:spacing w:before="240" w:after="0" w:line="360" w:lineRule="auto"/>
        <w:outlineLvl w:val="0"/>
        <w:rPr>
          <w:rFonts w:asciiTheme="majorHAnsi" w:eastAsia="Calibri" w:hAnsiTheme="majorHAnsi" w:cstheme="majorHAnsi"/>
          <w:color w:val="2F5496"/>
          <w:sz w:val="32"/>
          <w:szCs w:val="32"/>
          <w:lang w:val="en-IE" w:eastAsia="en-IE"/>
        </w:rPr>
      </w:pPr>
      <w:bookmarkStart w:id="10" w:name="_Toc151365186"/>
      <w:r w:rsidRPr="002A6E8B">
        <w:rPr>
          <w:rFonts w:asciiTheme="majorHAnsi" w:eastAsia="Calibri" w:hAnsiTheme="majorHAnsi" w:cstheme="majorHAnsi"/>
          <w:color w:val="2F5496"/>
          <w:sz w:val="32"/>
          <w:szCs w:val="32"/>
          <w:lang w:val="en-IE" w:eastAsia="en-IE"/>
        </w:rPr>
        <w:t>Chapter 2 – Literature review</w:t>
      </w:r>
      <w:bookmarkEnd w:id="10"/>
    </w:p>
    <w:p w14:paraId="4A74AC43" w14:textId="77777777" w:rsidR="003E5D19" w:rsidRPr="003E5D19" w:rsidRDefault="003E5D19" w:rsidP="003E5D19">
      <w:pPr>
        <w:jc w:val="both"/>
        <w:rPr>
          <w:rFonts w:asciiTheme="majorHAnsi" w:hAnsiTheme="majorHAnsi" w:cstheme="majorHAnsi"/>
        </w:rPr>
      </w:pPr>
      <w:r w:rsidRPr="003E5D19">
        <w:rPr>
          <w:rFonts w:asciiTheme="majorHAnsi" w:hAnsiTheme="majorHAnsi" w:cstheme="majorHAnsi"/>
        </w:rPr>
        <w:t xml:space="preserve">In the dynamic realm of e-commerce, understanding customer feedback through sentiment analysis has become increasingly pivotal. This literature review chapter delves into various studies and methodologies that have shaped the field of sentiment analysis, with a particular emphasis on e-commerce environments. The review explores the integration of cutting-edge technologies like Convolutional Neural Networks (CNN) and Natural Language Processing (NLP), highlighting their application in interpreting complex customer feedback </w:t>
      </w:r>
      <w:r w:rsidRPr="003E5D19">
        <w:rPr>
          <w:rFonts w:asciiTheme="majorHAnsi" w:hAnsiTheme="majorHAnsi" w:cstheme="majorHAnsi"/>
        </w:rPr>
        <w:lastRenderedPageBreak/>
        <w:t>that often includes both textual content and emojis. The emergence of emojis as a significant element in digital communication poses new challenges and opportunities in sentiment analysis, making this review timely and relevant.</w:t>
      </w:r>
    </w:p>
    <w:p w14:paraId="7901730F" w14:textId="77777777" w:rsidR="003E5D19" w:rsidRPr="003E5D19" w:rsidRDefault="003E5D19" w:rsidP="003E5D19">
      <w:pPr>
        <w:jc w:val="both"/>
        <w:rPr>
          <w:rFonts w:asciiTheme="majorHAnsi" w:hAnsiTheme="majorHAnsi" w:cstheme="majorHAnsi"/>
        </w:rPr>
      </w:pPr>
      <w:r w:rsidRPr="003E5D19">
        <w:rPr>
          <w:rFonts w:asciiTheme="majorHAnsi" w:hAnsiTheme="majorHAnsi" w:cstheme="majorHAnsi"/>
        </w:rPr>
        <w:t>The studies discussed here span a range of approaches – from deep learning techniques to aspect-based sentiment analysis using models like BERT. They offer insights into the effectiveness of these methodologies in capturing the nuanced sentiments of customers. Moreover, the review encompasses the evolution of sentiment analysis from traditional text-based approaches to more sophisticated ones that consider the semantic richness conveyed by emojis. This shift is crucial in the context of e-commerce, where customer feedback is multifaceted and often laden with emotional cues that standard text analysis might overlook.</w:t>
      </w:r>
    </w:p>
    <w:p w14:paraId="2E0B39DF" w14:textId="2B3096F1" w:rsidR="003E5D19" w:rsidRDefault="003E5D19" w:rsidP="003E5D19">
      <w:pPr>
        <w:jc w:val="both"/>
        <w:rPr>
          <w:rFonts w:asciiTheme="majorHAnsi" w:hAnsiTheme="majorHAnsi" w:cstheme="majorHAnsi"/>
        </w:rPr>
      </w:pPr>
      <w:r w:rsidRPr="003E5D19">
        <w:rPr>
          <w:rFonts w:asciiTheme="majorHAnsi" w:hAnsiTheme="majorHAnsi" w:cstheme="majorHAnsi"/>
        </w:rPr>
        <w:t>The chapter also reviews literature on summarization techniques in opinion mining, a vital tool for distilling key sentiments from voluminous customer reviews. By examining studies across various sectors – from consumer products to hospitality – the review underscores the versatility and importance of sentiment analysis in diverse e-commerce contexts.</w:t>
      </w:r>
    </w:p>
    <w:p w14:paraId="4390BC35" w14:textId="600B56BB" w:rsidR="00453143" w:rsidRDefault="00E82BFD" w:rsidP="00E82BFD">
      <w:pPr>
        <w:jc w:val="both"/>
        <w:rPr>
          <w:rFonts w:asciiTheme="majorHAnsi" w:hAnsiTheme="majorHAnsi" w:cstheme="majorHAnsi"/>
        </w:rPr>
      </w:pPr>
      <w:r w:rsidRPr="00E82BFD">
        <w:rPr>
          <w:rFonts w:asciiTheme="majorHAnsi" w:hAnsiTheme="majorHAnsi" w:cstheme="majorHAnsi"/>
        </w:rPr>
        <w:t xml:space="preserve">Sentiment analysis in e-commerce, a critical tool for understanding customer feedback, has been significantly advanced by the study </w:t>
      </w:r>
      <w:r w:rsidR="00587EBB">
        <w:rPr>
          <w:rFonts w:asciiTheme="majorHAnsi" w:hAnsiTheme="majorHAnsi" w:cstheme="majorHAnsi"/>
        </w:rPr>
        <w:t>(</w:t>
      </w:r>
      <w:r w:rsidRPr="00E82BFD">
        <w:rPr>
          <w:rFonts w:asciiTheme="majorHAnsi" w:hAnsiTheme="majorHAnsi" w:cstheme="majorHAnsi"/>
        </w:rPr>
        <w:t>Inovero, Ditablan,</w:t>
      </w:r>
      <w:r w:rsidR="00587EBB">
        <w:rPr>
          <w:rFonts w:asciiTheme="majorHAnsi" w:hAnsiTheme="majorHAnsi" w:cstheme="majorHAnsi"/>
        </w:rPr>
        <w:t xml:space="preserve"> and</w:t>
      </w:r>
      <w:r w:rsidRPr="00E82BFD">
        <w:rPr>
          <w:rFonts w:asciiTheme="majorHAnsi" w:hAnsiTheme="majorHAnsi" w:cstheme="majorHAnsi"/>
        </w:rPr>
        <w:t xml:space="preserve"> Reyes, </w:t>
      </w:r>
      <w:r w:rsidR="00587EBB">
        <w:t xml:space="preserve">et al., </w:t>
      </w:r>
      <w:r w:rsidRPr="00E82BFD">
        <w:rPr>
          <w:rFonts w:asciiTheme="majorHAnsi" w:hAnsiTheme="majorHAnsi" w:cstheme="majorHAnsi"/>
        </w:rPr>
        <w:t>2022). This research explores the use of Convolutional Neural Networks (CNN) for analyzing sentiments in product reviews, focusing on both text and emojis. The study's innovative approach lies in its application of CNN, a deep learning technique, to accurately classify sentiments in customer feedback, acknowledging the increasing complexity of digital communication in e-commerce. By incorporating emoji analysis, the authors recognize the evolving nature of online communication and its influence on customer perceptions. This paper is a significant contribution to the field, demonstrating the effectiveness of advanced machine learning techniques in enhancing the depth and accuracy of sentiment analysis in e-commerce. It offers valuable insights for both academic research and practical industry applications, highlighting the potential of CNN in the nuanced interpretation of customer sentiments.</w:t>
      </w:r>
    </w:p>
    <w:p w14:paraId="6A4D2E1D" w14:textId="723B3F8F" w:rsidR="008707F1" w:rsidRDefault="007E27BD" w:rsidP="007E27BD">
      <w:pPr>
        <w:jc w:val="both"/>
        <w:rPr>
          <w:rFonts w:asciiTheme="majorHAnsi" w:hAnsiTheme="majorHAnsi" w:cstheme="majorHAnsi"/>
        </w:rPr>
      </w:pPr>
      <w:r w:rsidRPr="007E27BD">
        <w:rPr>
          <w:rFonts w:asciiTheme="majorHAnsi" w:hAnsiTheme="majorHAnsi" w:cstheme="majorHAnsi"/>
        </w:rPr>
        <w:t xml:space="preserve">Natural language processing (NLP) tasks including sentiment analysis have been extensively researched in relation to user-generated material. Emojis and review text have been used in previous studies to examine the effects of various variables on sentiment analysis performance and accuracy, but the usage of combined text and emojis is a current study topic for emotion identification. Studies </w:t>
      </w:r>
      <w:sdt>
        <w:sdtPr>
          <w:rPr>
            <w:rFonts w:asciiTheme="majorHAnsi" w:hAnsiTheme="majorHAnsi" w:cstheme="majorHAnsi"/>
          </w:rPr>
          <w:tag w:val="MENDELEY_CITATION_v3_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"/>
          <w:id w:val="-172724467"/>
          <w:placeholder>
            <w:docPart w:val="CFA9CA4C7BDB4CE68BE68D918F322B92"/>
          </w:placeholder>
        </w:sdtPr>
        <w:sdtContent>
          <w:r w:rsidRPr="007E27BD">
            <w:rPr>
              <w:rFonts w:asciiTheme="majorHAnsi" w:hAnsiTheme="majorHAnsi" w:cstheme="majorHAnsi"/>
            </w:rPr>
            <w:t>(Shaik et al., n.d.)</w:t>
          </w:r>
        </w:sdtContent>
      </w:sdt>
      <w:r w:rsidRPr="007E27BD">
        <w:rPr>
          <w:rFonts w:asciiTheme="majorHAnsi" w:hAnsiTheme="majorHAnsi" w:cstheme="majorHAnsi"/>
        </w:rPr>
        <w:t xml:space="preserve"> have also looked at the efficacy of lexicon-based, machine learning-based, hybrid (combination of lexicon-based and machine learning-based), rule-based, and deep learning techniques to sentiment analysis. Researchers have also looked at the difficulties in identifying and assessing irony and sarcasm in reviews, as well as how to incorporate these into sentiment analysis to increase accuracy. Our research highlights deep learning approach by integrating review text, emojis, star ratings and total votes to improve emotion detection and enhance contextual understanding in Amazon product reviews corpus. Understanding the previous work on these topics is crucial for developing a comprehensive literature review and building on the existing research.</w:t>
      </w:r>
    </w:p>
    <w:p w14:paraId="4AFAC807" w14:textId="5F69E977" w:rsidR="00230FCD" w:rsidRDefault="00230FCD" w:rsidP="00230FCD">
      <w:pPr>
        <w:jc w:val="both"/>
        <w:rPr>
          <w:rFonts w:asciiTheme="majorHAnsi" w:hAnsiTheme="majorHAnsi" w:cstheme="majorHAnsi"/>
        </w:rPr>
      </w:pPr>
      <w:sdt>
        <w:sdtPr>
          <w:rPr>
            <w:rFonts w:asciiTheme="majorHAnsi" w:hAnsiTheme="majorHAnsi" w:cstheme="majorHAnsi"/>
          </w:rPr>
          <w:tag w:val="MENDELEY_CITATION_v3_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"/>
          <w:id w:val="590822957"/>
          <w:placeholder>
            <w:docPart w:val="6D27DB4B596E454B8922CB24D6D22DFC"/>
          </w:placeholder>
        </w:sdtPr>
        <w:sdtContent>
          <w:r w:rsidRPr="00230FCD">
            <w:rPr>
              <w:rFonts w:asciiTheme="majorHAnsi" w:hAnsiTheme="majorHAnsi" w:cstheme="majorHAnsi"/>
            </w:rPr>
            <w:t>(Chen et al., 2022)</w:t>
          </w:r>
        </w:sdtContent>
      </w:sdt>
      <w:r w:rsidRPr="00230FCD">
        <w:rPr>
          <w:rFonts w:asciiTheme="majorHAnsi" w:hAnsiTheme="majorHAnsi" w:cstheme="majorHAnsi"/>
        </w:rPr>
        <w:t xml:space="preserve"> addressed these issues in their work and suggested a combined learning sentiment analysis approach that uses text and emoji data augmentation to overcome them. Semeval 2017 and Emojitweets 2018 were two datasets that the authors employed together with a bi-LSTM model. The authors created an embedding matrix by combining word and emoji embeddings from Glove and Emoji2Vec, respectively. The study's drawbacks included its use of only a binary classification task and its poor accuracy of 74%. In addition, the semantic of emojis was maintained in both the text and emoji data augmentation while doing the data augmentation on text only. The final experimental model, which chose 12,840 tweets, did not satisfy the goal of data augmentation for resolving the lack of training instances.</w:t>
      </w:r>
    </w:p>
    <w:p w14:paraId="1F014347" w14:textId="1D14D735" w:rsidR="00E56AA2" w:rsidRDefault="00157523" w:rsidP="00C2679C">
      <w:pPr>
        <w:jc w:val="both"/>
        <w:rPr>
          <w:rFonts w:asciiTheme="majorHAnsi" w:hAnsiTheme="majorHAnsi" w:cstheme="majorHAnsi"/>
        </w:rPr>
      </w:pPr>
      <w:r w:rsidRPr="001B7456">
        <w:rPr>
          <w:rFonts w:asciiTheme="majorHAnsi" w:hAnsiTheme="majorHAnsi" w:cstheme="majorHAnsi"/>
        </w:rPr>
        <w:t xml:space="preserve">Aspect-based sentiment analysis is an essential mission in opinion mining, aiming to extract sentiments related to precise aspects or functions of a product or service. </w:t>
      </w:r>
      <w:r w:rsidR="00C2679C">
        <w:rPr>
          <w:rFonts w:asciiTheme="majorHAnsi" w:hAnsiTheme="majorHAnsi" w:cstheme="majorHAnsi"/>
        </w:rPr>
        <w:t>(</w:t>
      </w:r>
      <w:r w:rsidRPr="001B7456">
        <w:rPr>
          <w:rFonts w:asciiTheme="majorHAnsi" w:hAnsiTheme="majorHAnsi" w:cstheme="majorHAnsi"/>
        </w:rPr>
        <w:t>Geetha</w:t>
      </w:r>
      <w:r w:rsidR="00C2679C">
        <w:rPr>
          <w:rFonts w:asciiTheme="majorHAnsi" w:hAnsiTheme="majorHAnsi" w:cstheme="majorHAnsi"/>
        </w:rPr>
        <w:t xml:space="preserve">, </w:t>
      </w:r>
      <w:r w:rsidR="00C2679C">
        <w:t>et al., 2021</w:t>
      </w:r>
      <w:r w:rsidRPr="001B7456">
        <w:rPr>
          <w:rFonts w:asciiTheme="majorHAnsi" w:hAnsiTheme="majorHAnsi" w:cstheme="majorHAnsi"/>
        </w:rPr>
        <w:t>) recommends a technique to enhance the overall performance of aspect-based totally sentiment analysis via leveraging a high-quality-tuned BERT Base Uncased model. The authors fine-tune the BERT model, especially for aspect-based sentiment analysis, and reveal stepped forward accuracy in capturing fine-grained sentiments expressed in customer reviews. This take-a-look highlights the effectiveness of making use of BERT for aspect</w:t>
      </w:r>
      <w:r w:rsidR="00DD158C" w:rsidRPr="001B7456">
        <w:rPr>
          <w:rFonts w:asciiTheme="majorHAnsi" w:hAnsiTheme="majorHAnsi" w:cstheme="majorHAnsi"/>
        </w:rPr>
        <w:t>-</w:t>
      </w:r>
      <w:r w:rsidRPr="001B7456">
        <w:rPr>
          <w:rFonts w:asciiTheme="majorHAnsi" w:hAnsiTheme="majorHAnsi" w:cstheme="majorHAnsi"/>
        </w:rPr>
        <w:t xml:space="preserve">based sentiment analysis and its ability to extract detailed insights from customer feedback. </w:t>
      </w:r>
    </w:p>
    <w:p w14:paraId="2F3DA43A"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Mining consumer product reviews has turned out to be more and more crucial for product development because it presents valuable insights into customer preferences and expectations. </w:t>
      </w:r>
      <w:r w:rsidR="00752C44">
        <w:rPr>
          <w:rFonts w:asciiTheme="majorHAnsi" w:hAnsiTheme="majorHAnsi" w:cstheme="majorHAnsi"/>
        </w:rPr>
        <w:t>(</w:t>
      </w:r>
      <w:r w:rsidRPr="001B7456">
        <w:rPr>
          <w:rFonts w:asciiTheme="majorHAnsi" w:hAnsiTheme="majorHAnsi" w:cstheme="majorHAnsi"/>
        </w:rPr>
        <w:t>T. Hou and Poirson</w:t>
      </w:r>
      <w:r w:rsidR="00752C44">
        <w:rPr>
          <w:rFonts w:asciiTheme="majorHAnsi" w:hAnsiTheme="majorHAnsi" w:cstheme="majorHAnsi"/>
        </w:rPr>
        <w:t xml:space="preserve">, </w:t>
      </w:r>
      <w:r w:rsidR="00752C44">
        <w:t>et al.,</w:t>
      </w:r>
      <w:r w:rsidR="00AF1733">
        <w:t xml:space="preserve"> </w:t>
      </w:r>
      <w:r w:rsidRPr="001B7456">
        <w:rPr>
          <w:rFonts w:asciiTheme="majorHAnsi" w:hAnsiTheme="majorHAnsi" w:cstheme="majorHAnsi"/>
        </w:rPr>
        <w:t xml:space="preserve">2019) proposes a summarization system for extracting key statistics from consumer reviews to facilitate effective product development. Their approach includes figuring out relevant product capabilities, extracting related sentiments, and generating concise summaries. </w:t>
      </w:r>
      <w:r w:rsidR="00AF1733">
        <w:rPr>
          <w:rFonts w:asciiTheme="majorHAnsi" w:hAnsiTheme="majorHAnsi" w:cstheme="majorHAnsi"/>
        </w:rPr>
        <w:t>(</w:t>
      </w:r>
      <w:r w:rsidRPr="001B7456">
        <w:rPr>
          <w:rFonts w:asciiTheme="majorHAnsi" w:hAnsiTheme="majorHAnsi" w:cstheme="majorHAnsi"/>
        </w:rPr>
        <w:t>Prabha and Srikanth</w:t>
      </w:r>
      <w:r w:rsidR="00AF1733">
        <w:rPr>
          <w:rFonts w:asciiTheme="majorHAnsi" w:hAnsiTheme="majorHAnsi" w:cstheme="majorHAnsi"/>
        </w:rPr>
        <w:t xml:space="preserve">, </w:t>
      </w:r>
      <w:r w:rsidR="00AF1733">
        <w:t>et al.,</w:t>
      </w:r>
      <w:r w:rsidRPr="001B7456">
        <w:rPr>
          <w:rFonts w:asciiTheme="majorHAnsi" w:hAnsiTheme="majorHAnsi" w:cstheme="majorHAnsi"/>
        </w:rPr>
        <w:t xml:space="preserve"> 2019)</w:t>
      </w:r>
      <w:r w:rsidR="00EE5C86" w:rsidRPr="001B7456">
        <w:rPr>
          <w:rFonts w:asciiTheme="majorHAnsi" w:hAnsiTheme="majorHAnsi" w:cstheme="majorHAnsi"/>
        </w:rPr>
        <w:t>.</w:t>
      </w:r>
      <w:r w:rsidR="00AF1733">
        <w:rPr>
          <w:rFonts w:asciiTheme="majorHAnsi" w:hAnsiTheme="majorHAnsi" w:cstheme="majorHAnsi"/>
        </w:rPr>
        <w:t xml:space="preserve"> </w:t>
      </w:r>
      <w:r w:rsidRPr="001B7456">
        <w:rPr>
          <w:rFonts w:asciiTheme="majorHAnsi" w:hAnsiTheme="majorHAnsi" w:cstheme="majorHAnsi"/>
        </w:rPr>
        <w:t xml:space="preserve">By summarizing customer reviews, businesses can benefit from comprehensive information about customer sentiments, discover regions for development, and make knowledgeable selections concerning product development strategies. </w:t>
      </w:r>
    </w:p>
    <w:p w14:paraId="19C7C484" w14:textId="709F1E99" w:rsidR="00E56AA2" w:rsidRDefault="00157523" w:rsidP="00C2679C">
      <w:pPr>
        <w:jc w:val="both"/>
        <w:rPr>
          <w:rFonts w:asciiTheme="majorHAnsi" w:hAnsiTheme="majorHAnsi" w:cstheme="majorHAnsi"/>
        </w:rPr>
      </w:pPr>
      <w:r w:rsidRPr="001B7456">
        <w:rPr>
          <w:rFonts w:asciiTheme="majorHAnsi" w:hAnsiTheme="majorHAnsi" w:cstheme="majorHAnsi"/>
        </w:rPr>
        <w:t xml:space="preserve">Opinion mining from online hostel reviews has received considerable attention due to its capability of supporting potential customers and helping hotel management understand customer sentiments. </w:t>
      </w:r>
      <w:r w:rsidR="00537346">
        <w:rPr>
          <w:rFonts w:asciiTheme="majorHAnsi" w:hAnsiTheme="majorHAnsi" w:cstheme="majorHAnsi"/>
        </w:rPr>
        <w:t>(</w:t>
      </w:r>
      <w:r w:rsidRPr="001B7456">
        <w:rPr>
          <w:rFonts w:asciiTheme="majorHAnsi" w:hAnsiTheme="majorHAnsi" w:cstheme="majorHAnsi"/>
        </w:rPr>
        <w:t>Y.H.</w:t>
      </w:r>
      <w:r w:rsidR="00537346">
        <w:rPr>
          <w:rFonts w:asciiTheme="majorHAnsi" w:hAnsiTheme="majorHAnsi" w:cstheme="majorHAnsi"/>
        </w:rPr>
        <w:t>,</w:t>
      </w:r>
      <w:r w:rsidRPr="001B7456">
        <w:rPr>
          <w:rFonts w:asciiTheme="majorHAnsi" w:hAnsiTheme="majorHAnsi" w:cstheme="majorHAnsi"/>
        </w:rPr>
        <w:t xml:space="preserve"> Hu and Chou</w:t>
      </w:r>
      <w:r w:rsidR="00537346">
        <w:t>)</w:t>
      </w:r>
      <w:r w:rsidRPr="001B7456">
        <w:rPr>
          <w:rFonts w:asciiTheme="majorHAnsi" w:hAnsiTheme="majorHAnsi" w:cstheme="majorHAnsi"/>
        </w:rPr>
        <w:t xml:space="preserve"> recommends a text summarization method for opinion mining from online hotel reviews. Their approach entails figuring out opinionated sentences, clustering them primarily based on sentiment and topic, and producing concise summaries. The take-a-look showcases the effectiveness of their approach in extracting and summarizing critical evaluations from a large volume of hotel reviews, ultimately providing valuable insights for capability customers and inn management. </w:t>
      </w:r>
    </w:p>
    <w:p w14:paraId="426A6A93"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Feature-based summarization of purchaser opinions is crucial for identifying key factors and sentiments related to online merchandise. </w:t>
      </w:r>
      <w:r w:rsidR="00953A03">
        <w:rPr>
          <w:rFonts w:asciiTheme="majorHAnsi" w:hAnsiTheme="majorHAnsi" w:cstheme="majorHAnsi"/>
        </w:rPr>
        <w:t>(</w:t>
      </w:r>
      <w:r w:rsidRPr="001B7456">
        <w:rPr>
          <w:rFonts w:asciiTheme="majorHAnsi" w:hAnsiTheme="majorHAnsi" w:cstheme="majorHAnsi"/>
        </w:rPr>
        <w:t>Bafna and Toshniwal</w:t>
      </w:r>
      <w:r w:rsidR="00953A03">
        <w:rPr>
          <w:rFonts w:asciiTheme="majorHAnsi" w:hAnsiTheme="majorHAnsi" w:cstheme="majorHAnsi"/>
        </w:rPr>
        <w:t xml:space="preserve">, </w:t>
      </w:r>
      <w:r w:rsidR="00953A03">
        <w:t xml:space="preserve">et al., </w:t>
      </w:r>
      <w:r w:rsidRPr="001B7456">
        <w:rPr>
          <w:rFonts w:asciiTheme="majorHAnsi" w:hAnsiTheme="majorHAnsi" w:cstheme="majorHAnsi"/>
        </w:rPr>
        <w:t>2013) proposes a feature</w:t>
      </w:r>
      <w:r w:rsidR="00953A03">
        <w:rPr>
          <w:rFonts w:asciiTheme="majorHAnsi" w:hAnsiTheme="majorHAnsi" w:cstheme="majorHAnsi"/>
        </w:rPr>
        <w:t>-</w:t>
      </w:r>
      <w:r w:rsidRPr="001B7456">
        <w:rPr>
          <w:rFonts w:asciiTheme="majorHAnsi" w:hAnsiTheme="majorHAnsi" w:cstheme="majorHAnsi"/>
        </w:rPr>
        <w:t xml:space="preserve">based summarization technique that includes identifying product features, extracting associated sentiments, and producing concise summaries primarily based on those capabilities. </w:t>
      </w:r>
      <w:r w:rsidR="00953A03">
        <w:rPr>
          <w:rFonts w:asciiTheme="majorHAnsi" w:hAnsiTheme="majorHAnsi" w:cstheme="majorHAnsi"/>
        </w:rPr>
        <w:t>(</w:t>
      </w:r>
      <w:r w:rsidRPr="001B7456">
        <w:rPr>
          <w:rFonts w:asciiTheme="majorHAnsi" w:hAnsiTheme="majorHAnsi" w:cstheme="majorHAnsi"/>
        </w:rPr>
        <w:t xml:space="preserve">V. Karthik and J. </w:t>
      </w:r>
      <w:r w:rsidR="00953A03">
        <w:t xml:space="preserve">et al., </w:t>
      </w:r>
      <w:r w:rsidRPr="001B7456">
        <w:rPr>
          <w:rFonts w:asciiTheme="majorHAnsi" w:hAnsiTheme="majorHAnsi" w:cstheme="majorHAnsi"/>
        </w:rPr>
        <w:t xml:space="preserve">2018) through summarizing consumer evaluations based on specific capabilities, corporations can gain insights into customer preferences, </w:t>
      </w:r>
      <w:r w:rsidRPr="001B7456">
        <w:rPr>
          <w:rFonts w:asciiTheme="majorHAnsi" w:hAnsiTheme="majorHAnsi" w:cstheme="majorHAnsi"/>
        </w:rPr>
        <w:lastRenderedPageBreak/>
        <w:t xml:space="preserve">identify strengths and weaknesses of products, and provide potential customers with concise and informative summaries to resource their choice-making techniques. </w:t>
      </w:r>
    </w:p>
    <w:p w14:paraId="70758D81"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Movie review mining and summarization have won substantial attention in the subject of sentiment analysis. </w:t>
      </w:r>
      <w:r w:rsidR="00953A03">
        <w:rPr>
          <w:rFonts w:asciiTheme="majorHAnsi" w:hAnsiTheme="majorHAnsi" w:cstheme="majorHAnsi"/>
        </w:rPr>
        <w:t>(</w:t>
      </w:r>
      <w:r w:rsidRPr="001B7456">
        <w:rPr>
          <w:rFonts w:asciiTheme="majorHAnsi" w:hAnsiTheme="majorHAnsi" w:cstheme="majorHAnsi"/>
        </w:rPr>
        <w:t>L. Zhuang and Zhu</w:t>
      </w:r>
      <w:r w:rsidR="00953A03">
        <w:rPr>
          <w:rFonts w:asciiTheme="majorHAnsi" w:hAnsiTheme="majorHAnsi" w:cstheme="majorHAnsi"/>
        </w:rPr>
        <w:t xml:space="preserve">, </w:t>
      </w:r>
      <w:r w:rsidR="00953A03">
        <w:t xml:space="preserve">et al., </w:t>
      </w:r>
      <w:r w:rsidRPr="001B7456">
        <w:rPr>
          <w:rFonts w:asciiTheme="majorHAnsi" w:hAnsiTheme="majorHAnsi" w:cstheme="majorHAnsi"/>
        </w:rPr>
        <w:t xml:space="preserve">2006) present a study on movie assessment mining and proposes a summarization approach to extract key information and sentiments from reviews. The authors explore numerous techniques for feature extraction, opinion mining, and summarization, ultimately enabling the generation of concise summaries that capture the overall sentiment of film critiques </w:t>
      </w:r>
      <w:r w:rsidR="00953A03">
        <w:rPr>
          <w:rFonts w:asciiTheme="majorHAnsi" w:hAnsiTheme="majorHAnsi" w:cstheme="majorHAnsi"/>
        </w:rPr>
        <w:t>(</w:t>
      </w:r>
      <w:r w:rsidRPr="001B7456">
        <w:rPr>
          <w:rFonts w:asciiTheme="majorHAnsi" w:hAnsiTheme="majorHAnsi" w:cstheme="majorHAnsi"/>
        </w:rPr>
        <w:t>Benlahbib and Nfaoui</w:t>
      </w:r>
      <w:r w:rsidR="00953A03">
        <w:rPr>
          <w:rFonts w:asciiTheme="majorHAnsi" w:hAnsiTheme="majorHAnsi" w:cstheme="majorHAnsi"/>
        </w:rPr>
        <w:t xml:space="preserve">, </w:t>
      </w:r>
      <w:r w:rsidR="00953A03">
        <w:t>et al.,</w:t>
      </w:r>
      <w:r w:rsidRPr="001B7456">
        <w:rPr>
          <w:rFonts w:asciiTheme="majorHAnsi" w:hAnsiTheme="majorHAnsi" w:cstheme="majorHAnsi"/>
        </w:rPr>
        <w:t xml:space="preserve"> 2019b). This look demonstrates the effectiveness of mining and summarizing movie opinions for offering insights into public opinions and helping with choice-making tactics. </w:t>
      </w:r>
    </w:p>
    <w:p w14:paraId="069264D0"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Reputation generation via opinion mining has emerged as a key aspect of understanding public opinion. </w:t>
      </w:r>
      <w:r w:rsidR="00953A03">
        <w:rPr>
          <w:rFonts w:asciiTheme="majorHAnsi" w:hAnsiTheme="majorHAnsi" w:cstheme="majorHAnsi"/>
        </w:rPr>
        <w:t>(</w:t>
      </w:r>
      <w:r w:rsidRPr="001B7456">
        <w:rPr>
          <w:rFonts w:asciiTheme="majorHAnsi" w:hAnsiTheme="majorHAnsi" w:cstheme="majorHAnsi"/>
        </w:rPr>
        <w:t>Z. Yan and Pedrycz</w:t>
      </w:r>
      <w:r w:rsidR="00953A03">
        <w:rPr>
          <w:rFonts w:asciiTheme="majorHAnsi" w:hAnsiTheme="majorHAnsi" w:cstheme="majorHAnsi"/>
        </w:rPr>
        <w:t xml:space="preserve">, </w:t>
      </w:r>
      <w:r w:rsidR="00953A03">
        <w:t xml:space="preserve">et al., </w:t>
      </w:r>
      <w:r w:rsidRPr="001B7456">
        <w:rPr>
          <w:rFonts w:asciiTheme="majorHAnsi" w:hAnsiTheme="majorHAnsi" w:cstheme="majorHAnsi"/>
        </w:rPr>
        <w:t xml:space="preserve">2017a) presents an examination of fusing and mining critiques for the recognition era. The authors recommend a framework that integrates a couple of sources of opinions to generate reputation scores. They leverage strategies that include sentiment analysis, textual content summarization, </w:t>
      </w:r>
      <w:r w:rsidR="00472D6B">
        <w:rPr>
          <w:rFonts w:asciiTheme="majorHAnsi" w:hAnsiTheme="majorHAnsi" w:cstheme="majorHAnsi"/>
        </w:rPr>
        <w:t>(</w:t>
      </w:r>
      <w:r w:rsidRPr="001B7456">
        <w:rPr>
          <w:rFonts w:asciiTheme="majorHAnsi" w:hAnsiTheme="majorHAnsi" w:cstheme="majorHAnsi"/>
        </w:rPr>
        <w:t>Z. Yan and Pedrycz</w:t>
      </w:r>
      <w:r w:rsidR="00472D6B">
        <w:rPr>
          <w:rFonts w:asciiTheme="majorHAnsi" w:hAnsiTheme="majorHAnsi" w:cstheme="majorHAnsi"/>
        </w:rPr>
        <w:t xml:space="preserve">, </w:t>
      </w:r>
      <w:r w:rsidR="00472D6B">
        <w:t xml:space="preserve">et al., </w:t>
      </w:r>
      <w:r w:rsidRPr="001B7456">
        <w:rPr>
          <w:rFonts w:asciiTheme="majorHAnsi" w:hAnsiTheme="majorHAnsi" w:cstheme="majorHAnsi"/>
        </w:rPr>
        <w:t>2017b) and opinion fusion to extract meaningful insights from various opinion resources. This examination showcases the importance of recognition through opinion mining and provides a complete framework for capturing and analyzing critiques to generate dependable popularity ratings.</w:t>
      </w:r>
    </w:p>
    <w:p w14:paraId="0AC1704D"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Mining purchaser opinions to produce ratings of different product attributes is critical for providing client options and imparting complete product insights. </w:t>
      </w:r>
      <w:r w:rsidR="00472D6B">
        <w:rPr>
          <w:rFonts w:asciiTheme="majorHAnsi" w:hAnsiTheme="majorHAnsi" w:cstheme="majorHAnsi"/>
        </w:rPr>
        <w:t>(</w:t>
      </w:r>
      <w:r w:rsidRPr="001B7456">
        <w:rPr>
          <w:rFonts w:asciiTheme="majorHAnsi" w:hAnsiTheme="majorHAnsi" w:cstheme="majorHAnsi"/>
        </w:rPr>
        <w:t>A. Kangale and Tiwari</w:t>
      </w:r>
      <w:r w:rsidR="00472D6B">
        <w:rPr>
          <w:rFonts w:asciiTheme="majorHAnsi" w:hAnsiTheme="majorHAnsi" w:cstheme="majorHAnsi"/>
        </w:rPr>
        <w:t xml:space="preserve">, </w:t>
      </w:r>
      <w:r w:rsidR="00472D6B">
        <w:t xml:space="preserve">et al., </w:t>
      </w:r>
      <w:r w:rsidRPr="001B7456">
        <w:rPr>
          <w:rFonts w:asciiTheme="majorHAnsi" w:hAnsiTheme="majorHAnsi" w:cstheme="majorHAnsi"/>
        </w:rPr>
        <w:t xml:space="preserve">2016) advises a method for mining consumer reviews to generate scores of different product attributes at the same time as producing feature-based review summaries. Their approach includes figuring out product features, extracting associated sentiments, and assigning attribute ratings based totally on those sentiments. The look at emphasizes the significance of mining customer evaluations for producing characteristic ratings and highlights the potential for feature-primarily based evaluation summaries to be useful resources for customers in making informed decisions. </w:t>
      </w:r>
    </w:p>
    <w:p w14:paraId="60D8406D"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Mining and summarizing purchaser opinions are important tasks in opinion mining and have been extensively studied. </w:t>
      </w:r>
      <w:r w:rsidR="007558D7">
        <w:rPr>
          <w:rFonts w:asciiTheme="majorHAnsi" w:hAnsiTheme="majorHAnsi" w:cstheme="majorHAnsi"/>
        </w:rPr>
        <w:t>(</w:t>
      </w:r>
      <w:r w:rsidRPr="001B7456">
        <w:rPr>
          <w:rFonts w:asciiTheme="majorHAnsi" w:hAnsiTheme="majorHAnsi" w:cstheme="majorHAnsi"/>
        </w:rPr>
        <w:t>Hu and Liu</w:t>
      </w:r>
      <w:r w:rsidR="007558D7">
        <w:rPr>
          <w:rFonts w:asciiTheme="majorHAnsi" w:hAnsiTheme="majorHAnsi" w:cstheme="majorHAnsi"/>
        </w:rPr>
        <w:t xml:space="preserve">, </w:t>
      </w:r>
      <w:r w:rsidR="007558D7">
        <w:t xml:space="preserve">et al., </w:t>
      </w:r>
      <w:r w:rsidRPr="001B7456">
        <w:rPr>
          <w:rFonts w:asciiTheme="majorHAnsi" w:hAnsiTheme="majorHAnsi" w:cstheme="majorHAnsi"/>
        </w:rPr>
        <w:t xml:space="preserve">2004) gives a look at mining and summarizing customer reviews, specializing in extracting informative and concise summaries from a large quantity of reviews. Their method entails figuring out opinionated sentences, grouping them based on similarity, and generating summaries that capture the general sentiment. </w:t>
      </w:r>
      <w:r w:rsidR="007558D7">
        <w:rPr>
          <w:rFonts w:asciiTheme="majorHAnsi" w:hAnsiTheme="majorHAnsi" w:cstheme="majorHAnsi"/>
        </w:rPr>
        <w:t>(</w:t>
      </w:r>
      <w:r w:rsidRPr="001B7456">
        <w:rPr>
          <w:rFonts w:asciiTheme="majorHAnsi" w:hAnsiTheme="majorHAnsi" w:cstheme="majorHAnsi"/>
        </w:rPr>
        <w:t>Pang and Lee</w:t>
      </w:r>
      <w:r w:rsidR="007558D7">
        <w:rPr>
          <w:rFonts w:asciiTheme="majorHAnsi" w:hAnsiTheme="majorHAnsi" w:cstheme="majorHAnsi"/>
        </w:rPr>
        <w:t xml:space="preserve">, </w:t>
      </w:r>
      <w:r w:rsidR="007558D7">
        <w:t xml:space="preserve">et al., </w:t>
      </w:r>
      <w:r w:rsidRPr="001B7456">
        <w:rPr>
          <w:rFonts w:asciiTheme="majorHAnsi" w:hAnsiTheme="majorHAnsi" w:cstheme="majorHAnsi"/>
        </w:rPr>
        <w:t xml:space="preserve">2014) The look at showcases the effectiveness of mining and summarizing customer reviews for gaining insights into consumer opinions and assisting selection-making procedures. </w:t>
      </w:r>
    </w:p>
    <w:p w14:paraId="3D11D276" w14:textId="77777777" w:rsidR="00E56AA2" w:rsidRDefault="00157523" w:rsidP="00C2679C">
      <w:pPr>
        <w:jc w:val="both"/>
        <w:rPr>
          <w:rFonts w:asciiTheme="majorHAnsi" w:hAnsiTheme="majorHAnsi" w:cstheme="majorHAnsi"/>
        </w:rPr>
      </w:pPr>
      <w:r w:rsidRPr="001B7456">
        <w:rPr>
          <w:rFonts w:asciiTheme="majorHAnsi" w:hAnsiTheme="majorHAnsi" w:cstheme="majorHAnsi"/>
        </w:rPr>
        <w:t xml:space="preserve">Opinion summarization of customer critiques has gained attention as a way to distill valuable insights from a large quantity of textual content. </w:t>
      </w:r>
      <w:r w:rsidR="002A4C51">
        <w:rPr>
          <w:rFonts w:asciiTheme="majorHAnsi" w:hAnsiTheme="majorHAnsi" w:cstheme="majorHAnsi"/>
        </w:rPr>
        <w:t>(</w:t>
      </w:r>
      <w:r w:rsidRPr="001B7456">
        <w:rPr>
          <w:rFonts w:asciiTheme="majorHAnsi" w:hAnsiTheme="majorHAnsi" w:cstheme="majorHAnsi"/>
        </w:rPr>
        <w:t>Pecar</w:t>
      </w:r>
      <w:r w:rsidR="002A4C51">
        <w:rPr>
          <w:rFonts w:asciiTheme="majorHAnsi" w:hAnsiTheme="majorHAnsi" w:cstheme="majorHAnsi"/>
        </w:rPr>
        <w:t xml:space="preserve">, </w:t>
      </w:r>
      <w:r w:rsidR="002A4C51">
        <w:t xml:space="preserve">et al., </w:t>
      </w:r>
      <w:r w:rsidRPr="001B7456">
        <w:rPr>
          <w:rFonts w:asciiTheme="majorHAnsi" w:hAnsiTheme="majorHAnsi" w:cstheme="majorHAnsi"/>
        </w:rPr>
        <w:t xml:space="preserve">2018) affords an observation on opinion summarization and proposes a framework for generating concise summaries of customer critiques. The author explores techniques consisting of aspect-based sentiment evaluation, clustering, and summarization to extract and gift key critiques expressed by way of customer opinions. The study highlights the importance of opinion </w:t>
      </w:r>
      <w:r w:rsidRPr="001B7456">
        <w:rPr>
          <w:rFonts w:asciiTheme="majorHAnsi" w:hAnsiTheme="majorHAnsi" w:cstheme="majorHAnsi"/>
        </w:rPr>
        <w:lastRenderedPageBreak/>
        <w:t xml:space="preserve">summarization in understanding customer sentiments and supporting selection-making strategies. </w:t>
      </w:r>
    </w:p>
    <w:p w14:paraId="44FC5A75" w14:textId="632C7F05" w:rsidR="001115B6" w:rsidRDefault="00157523" w:rsidP="00C2679C">
      <w:pPr>
        <w:jc w:val="both"/>
        <w:rPr>
          <w:rFonts w:ascii="Calibri" w:hAnsi="Calibri" w:cs="Calibri"/>
        </w:rPr>
      </w:pPr>
      <w:r w:rsidRPr="005419A7">
        <w:rPr>
          <w:rFonts w:ascii="Calibri" w:hAnsi="Calibri" w:cs="Calibri"/>
        </w:rPr>
        <w:t xml:space="preserve">Reputation generation is a critical element of opinion mining, offering insights into the overall perception of a service or product. </w:t>
      </w:r>
      <w:r w:rsidR="002A4C51" w:rsidRPr="005419A7">
        <w:rPr>
          <w:rFonts w:ascii="Calibri" w:hAnsi="Calibri" w:cs="Calibri"/>
        </w:rPr>
        <w:t>(</w:t>
      </w:r>
      <w:r w:rsidRPr="005419A7">
        <w:rPr>
          <w:rFonts w:ascii="Calibri" w:hAnsi="Calibri" w:cs="Calibri"/>
        </w:rPr>
        <w:t>Benlahbib and Nfaoui</w:t>
      </w:r>
      <w:r w:rsidR="002A4C51" w:rsidRPr="005419A7">
        <w:rPr>
          <w:rFonts w:ascii="Calibri" w:hAnsi="Calibri" w:cs="Calibri"/>
        </w:rPr>
        <w:t>, et al.,</w:t>
      </w:r>
      <w:r w:rsidRPr="005419A7">
        <w:rPr>
          <w:rFonts w:ascii="Calibri" w:hAnsi="Calibri" w:cs="Calibri"/>
        </w:rPr>
        <w:t xml:space="preserve"> 2019a) recommends an unsupervised approach for popularity generation that specializes in reading and aggregating evaluations from distinct resources. Their approach leverages unsupervised getting-to-know strategies, which include clustering and opinion mining, to generate recognition rankings. The study demonstrates the effectiveness of the unsupervised approach for reputation generation and its ability to capture the collective sentiment of a couple of opinion sources.</w:t>
      </w:r>
    </w:p>
    <w:p w14:paraId="71D2563D" w14:textId="7006CD73" w:rsidR="003E5D19" w:rsidRPr="005419A7" w:rsidRDefault="00886888" w:rsidP="00886888">
      <w:pPr>
        <w:jc w:val="both"/>
        <w:rPr>
          <w:rFonts w:ascii="Calibri" w:hAnsi="Calibri" w:cs="Calibri"/>
        </w:rPr>
      </w:pPr>
      <w:r w:rsidRPr="00886888">
        <w:rPr>
          <w:rFonts w:ascii="Calibri" w:hAnsi="Calibri" w:cs="Calibri"/>
        </w:rPr>
        <w:t>In conclusion, this literature review provides a comprehensive overview of the current state of sentiment analysis in the e-commerce domain, with a special focus on the integration of emoji analysis. It underscores the growing complexity of customer feedback in the digital age and the consequent need for more advanced sentiment analysis tools. The studies reviewed here not only demonstrate the efficacy of various sentiment analysis methodologies but also pave the way for future research directions, particularly in the integration of text and emojis. This review sets a solid foundation for the research project, Deciphering Emojis: A Data Analysis Approach to Enhancing Sentiment Analysis in E-Commerce Reviews, highlighting both the challenges and the immense potential of this evolving field. As e-commerce continues to flourish, the insights gleaned from this literature review will be instrumental in developing more nuanced and accurate tools for sentiment analysis, ultimately enhancing our understanding of customer sentiments and aiding in more effective business strategies.</w:t>
      </w:r>
    </w:p>
    <w:p w14:paraId="6B45E0FB" w14:textId="15F53BCF" w:rsidR="00D61924" w:rsidRPr="00E779B7" w:rsidRDefault="002A6E8B" w:rsidP="00E779B7">
      <w:pPr>
        <w:keepNext/>
        <w:keepLines/>
        <w:spacing w:before="240" w:after="0" w:line="360" w:lineRule="auto"/>
        <w:outlineLvl w:val="0"/>
        <w:rPr>
          <w:rFonts w:asciiTheme="majorHAnsi" w:eastAsia="Calibri" w:hAnsiTheme="majorHAnsi" w:cstheme="majorHAnsi"/>
          <w:color w:val="2F5496"/>
          <w:sz w:val="32"/>
          <w:szCs w:val="32"/>
          <w:lang w:val="en-IE" w:eastAsia="en-IE"/>
        </w:rPr>
      </w:pPr>
      <w:bookmarkStart w:id="11" w:name="_Toc151365187"/>
      <w:r w:rsidRPr="002A6E8B">
        <w:rPr>
          <w:rFonts w:asciiTheme="majorHAnsi" w:eastAsia="Calibri" w:hAnsiTheme="majorHAnsi" w:cstheme="majorHAnsi"/>
          <w:color w:val="2F5496"/>
          <w:sz w:val="32"/>
          <w:szCs w:val="32"/>
          <w:lang w:val="en-IE" w:eastAsia="en-IE"/>
        </w:rPr>
        <w:t xml:space="preserve">Chapter 3 </w:t>
      </w:r>
      <w:r w:rsidR="002276CB">
        <w:rPr>
          <w:rFonts w:asciiTheme="majorHAnsi" w:eastAsia="Calibri" w:hAnsiTheme="majorHAnsi" w:cstheme="majorHAnsi"/>
          <w:color w:val="2F5496"/>
          <w:sz w:val="32"/>
          <w:szCs w:val="32"/>
          <w:lang w:val="en-IE" w:eastAsia="en-IE"/>
        </w:rPr>
        <w:t>Proposed Sampling Strategy</w:t>
      </w:r>
      <w:bookmarkEnd w:id="11"/>
    </w:p>
    <w:p w14:paraId="09C72516" w14:textId="078C687E" w:rsidR="001C7A7B" w:rsidRPr="00E779B7" w:rsidRDefault="001C7A7B" w:rsidP="00A3656E">
      <w:pPr>
        <w:pStyle w:val="Heading2"/>
        <w:rPr>
          <w:lang w:eastAsia="en-IE"/>
        </w:rPr>
      </w:pPr>
      <w:bookmarkStart w:id="12" w:name="_Toc151365188"/>
      <w:r w:rsidRPr="002A6E8B">
        <w:rPr>
          <w:lang w:val="en-IE" w:eastAsia="en-IE"/>
        </w:rPr>
        <w:t>3.</w:t>
      </w:r>
      <w:r w:rsidR="002276CB">
        <w:rPr>
          <w:lang w:val="en-IE" w:eastAsia="en-IE"/>
        </w:rPr>
        <w:t>1</w:t>
      </w:r>
      <w:r w:rsidRPr="002A6E8B">
        <w:rPr>
          <w:lang w:val="en-IE" w:eastAsia="en-IE"/>
        </w:rPr>
        <w:t xml:space="preserve"> </w:t>
      </w:r>
      <w:r w:rsidR="00E779B7" w:rsidRPr="00F028B4">
        <w:rPr>
          <w:lang w:eastAsia="en-IE"/>
        </w:rPr>
        <w:t>Population Under Study</w:t>
      </w:r>
      <w:bookmarkEnd w:id="12"/>
    </w:p>
    <w:p w14:paraId="5DCC9D65" w14:textId="78CA6FF5" w:rsidR="00C92CFA" w:rsidRDefault="006012B8" w:rsidP="00A13627">
      <w:pPr>
        <w:pStyle w:val="ListParagraph"/>
        <w:spacing w:before="240"/>
        <w:ind w:left="0"/>
        <w:jc w:val="both"/>
        <w:rPr>
          <w:rFonts w:asciiTheme="majorHAnsi" w:hAnsiTheme="majorHAnsi" w:cstheme="majorHAnsi"/>
        </w:rPr>
      </w:pPr>
      <w:r w:rsidRPr="006012B8">
        <w:rPr>
          <w:rFonts w:asciiTheme="majorHAnsi" w:hAnsiTheme="majorHAnsi" w:cstheme="majorHAnsi"/>
        </w:rPr>
        <w:t xml:space="preserve">The primary target audience for this research is Amazon product evaluations, specifically concentrating on those that use emojis. One of the biggest online retailers in the world, Amazon, has a vast selection of goods, which makes it a great place to find a variety of user evaluations. Because it encompasses a wide range of customer attitudes and </w:t>
      </w:r>
      <w:r w:rsidR="00C92CFA" w:rsidRPr="006012B8">
        <w:rPr>
          <w:rFonts w:asciiTheme="majorHAnsi" w:hAnsiTheme="majorHAnsi" w:cstheme="majorHAnsi"/>
        </w:rPr>
        <w:t>behaviors</w:t>
      </w:r>
      <w:r w:rsidRPr="006012B8">
        <w:rPr>
          <w:rFonts w:asciiTheme="majorHAnsi" w:hAnsiTheme="majorHAnsi" w:cstheme="majorHAnsi"/>
        </w:rPr>
        <w:t xml:space="preserve"> in an online retail environment, this group is noteworthy. The study will have access to a wealth of data that is representative of actual customer experiences and opinions by concentrating on Amazon evaluations. Emojis are essential to these assessments because they provide depth to the emotional expression and mood that language alone can't always convey.</w:t>
      </w:r>
    </w:p>
    <w:p w14:paraId="04A031F2" w14:textId="2B079ADB" w:rsidR="00F028B4" w:rsidRPr="00F028B4" w:rsidRDefault="00E779B7" w:rsidP="00A3656E">
      <w:pPr>
        <w:pStyle w:val="Heading2"/>
      </w:pPr>
      <w:bookmarkStart w:id="13" w:name="_Toc151365189"/>
      <w:r w:rsidRPr="002A6E8B">
        <w:rPr>
          <w:lang w:val="en-IE" w:eastAsia="en-IE"/>
        </w:rPr>
        <w:t>3.</w:t>
      </w:r>
      <w:r w:rsidR="00893A9C">
        <w:rPr>
          <w:lang w:val="en-IE" w:eastAsia="en-IE"/>
        </w:rPr>
        <w:t>2</w:t>
      </w:r>
      <w:r w:rsidRPr="002A6E8B">
        <w:rPr>
          <w:lang w:val="en-IE" w:eastAsia="en-IE"/>
        </w:rPr>
        <w:t xml:space="preserve"> </w:t>
      </w:r>
      <w:r>
        <w:rPr>
          <w:lang w:eastAsia="en-IE"/>
        </w:rPr>
        <w:t>Samling Techniques</w:t>
      </w:r>
      <w:bookmarkEnd w:id="13"/>
      <w:r>
        <w:rPr>
          <w:lang w:eastAsia="en-IE"/>
        </w:rPr>
        <w:t xml:space="preserve"> </w:t>
      </w:r>
    </w:p>
    <w:p w14:paraId="10A8BD46" w14:textId="79519E41" w:rsidR="00F028B4" w:rsidRDefault="00241C23" w:rsidP="00F028B4">
      <w:pPr>
        <w:pStyle w:val="ListParagraph"/>
        <w:ind w:left="0"/>
        <w:jc w:val="both"/>
        <w:rPr>
          <w:rFonts w:asciiTheme="majorHAnsi" w:hAnsiTheme="majorHAnsi" w:cstheme="majorHAnsi"/>
        </w:rPr>
      </w:pPr>
      <w:r w:rsidRPr="00241C23">
        <w:rPr>
          <w:rFonts w:asciiTheme="majorHAnsi" w:hAnsiTheme="majorHAnsi" w:cstheme="majorHAnsi"/>
        </w:rPr>
        <w:t xml:space="preserve">Random sampling with stratification is the sampling method that will be used. This strategy was picked because it works well to make sure that the sample has a sufficient representation of the various product categories. Using stratified random sampling, samples are chosen at random from each stratum once the population is divided into discrete subgroups, or strata. The strata in this study will consist of several Amazon product </w:t>
      </w:r>
      <w:r w:rsidRPr="00241C23">
        <w:rPr>
          <w:rFonts w:asciiTheme="majorHAnsi" w:hAnsiTheme="majorHAnsi" w:cstheme="majorHAnsi"/>
        </w:rPr>
        <w:lastRenderedPageBreak/>
        <w:t>categories. By using this technique, it is possible to gain a more thorough and impartial understanding of how emojis are used in a range of product categories, preventing sample bias.</w:t>
      </w:r>
    </w:p>
    <w:p w14:paraId="3471EE49" w14:textId="778A4ABC" w:rsidR="00F028B4" w:rsidRPr="00F028B4" w:rsidRDefault="00893A9C" w:rsidP="00A3656E">
      <w:pPr>
        <w:pStyle w:val="Heading2"/>
      </w:pPr>
      <w:bookmarkStart w:id="14" w:name="_Toc151365190"/>
      <w:r w:rsidRPr="002A6E8B">
        <w:rPr>
          <w:lang w:val="en-IE" w:eastAsia="en-IE"/>
        </w:rPr>
        <w:t>3.</w:t>
      </w:r>
      <w:r w:rsidR="001B4B7F">
        <w:rPr>
          <w:lang w:val="en-IE" w:eastAsia="en-IE"/>
        </w:rPr>
        <w:t>3</w:t>
      </w:r>
      <w:r w:rsidRPr="002A6E8B">
        <w:rPr>
          <w:lang w:val="en-IE" w:eastAsia="en-IE"/>
        </w:rPr>
        <w:t xml:space="preserve"> </w:t>
      </w:r>
      <w:r>
        <w:rPr>
          <w:lang w:eastAsia="en-IE"/>
        </w:rPr>
        <w:t>Categories</w:t>
      </w:r>
      <w:bookmarkEnd w:id="14"/>
    </w:p>
    <w:p w14:paraId="11CF47C8" w14:textId="2C90B4C7" w:rsidR="00F028B4" w:rsidRPr="00F028B4" w:rsidRDefault="00FE12CB" w:rsidP="00F028B4">
      <w:pPr>
        <w:pStyle w:val="ListParagraph"/>
        <w:ind w:left="0"/>
        <w:jc w:val="both"/>
        <w:rPr>
          <w:rFonts w:asciiTheme="majorHAnsi" w:hAnsiTheme="majorHAnsi" w:cstheme="majorHAnsi"/>
        </w:rPr>
      </w:pPr>
      <w:r w:rsidRPr="00FE12CB">
        <w:rPr>
          <w:rFonts w:asciiTheme="majorHAnsi" w:hAnsiTheme="majorHAnsi" w:cstheme="majorHAnsi"/>
        </w:rPr>
        <w:t>The study will concentrate on product categories where emoji-filled evaluations are more common. Toys and games, clothing, jewelry, shoes, and gadgets are some of these categories. These categories are chosen on the basis of the theory that they are more likely to elicit emotional reactions from clients, and those reactions are frequently conveyed using emojis. The justification for concentrating on these categories is that they are probably going to offer more detailed information about the use of emojis and the emotional states expressed in the reviews.</w:t>
      </w:r>
    </w:p>
    <w:p w14:paraId="58016E4A" w14:textId="454490E5" w:rsidR="00F028B4" w:rsidRPr="00F028B4" w:rsidRDefault="003079DD" w:rsidP="00A3656E">
      <w:pPr>
        <w:pStyle w:val="Heading2"/>
      </w:pPr>
      <w:bookmarkStart w:id="15" w:name="_Toc151365191"/>
      <w:r w:rsidRPr="002A6E8B">
        <w:rPr>
          <w:lang w:val="en-IE" w:eastAsia="en-IE"/>
        </w:rPr>
        <w:t>3.</w:t>
      </w:r>
      <w:r>
        <w:rPr>
          <w:lang w:val="en-IE" w:eastAsia="en-IE"/>
        </w:rPr>
        <w:t>4</w:t>
      </w:r>
      <w:r w:rsidRPr="002A6E8B">
        <w:rPr>
          <w:lang w:val="en-IE" w:eastAsia="en-IE"/>
        </w:rPr>
        <w:t xml:space="preserve"> </w:t>
      </w:r>
      <w:r>
        <w:rPr>
          <w:lang w:eastAsia="en-IE"/>
        </w:rPr>
        <w:t>Samling Type</w:t>
      </w:r>
      <w:r w:rsidR="000B7CB5">
        <w:rPr>
          <w:lang w:eastAsia="en-IE"/>
        </w:rPr>
        <w:t>s</w:t>
      </w:r>
      <w:bookmarkEnd w:id="15"/>
    </w:p>
    <w:p w14:paraId="49F0F449" w14:textId="641FEF1D" w:rsidR="00F028B4" w:rsidRDefault="00B97568" w:rsidP="00F028B4">
      <w:pPr>
        <w:pStyle w:val="ListParagraph"/>
        <w:ind w:left="0"/>
        <w:jc w:val="both"/>
        <w:rPr>
          <w:rFonts w:asciiTheme="majorHAnsi" w:hAnsiTheme="majorHAnsi" w:cstheme="majorHAnsi"/>
        </w:rPr>
      </w:pPr>
      <w:r w:rsidRPr="00B97568">
        <w:rPr>
          <w:rFonts w:asciiTheme="majorHAnsi" w:hAnsiTheme="majorHAnsi" w:cstheme="majorHAnsi"/>
        </w:rPr>
        <w:t>Even when the dataset is condensed to a manageable size, a representative sample of the entire population of Amazon reviews will remain. This entails picking a certain quantity of reviews from every selected category. Making ensuring the sample fairly represents the variety and unpredictability of the total population of reviews is the goal. Because it lowers the possibility of bias and guarantees that the findings may be applied to a larger population of Amazon reviews, this representative sampling is essential to the validity and trustworthiness of the study's conclusions.</w:t>
      </w:r>
    </w:p>
    <w:p w14:paraId="3BD86179" w14:textId="32F08907" w:rsidR="00F028B4" w:rsidRPr="00F028B4" w:rsidRDefault="000B7CB5" w:rsidP="00A3656E">
      <w:pPr>
        <w:pStyle w:val="Heading2"/>
      </w:pPr>
      <w:bookmarkStart w:id="16" w:name="_Toc151365192"/>
      <w:r w:rsidRPr="002A6E8B">
        <w:rPr>
          <w:lang w:val="en-IE" w:eastAsia="en-IE"/>
        </w:rPr>
        <w:t>3.</w:t>
      </w:r>
      <w:r>
        <w:rPr>
          <w:lang w:val="en-IE" w:eastAsia="en-IE"/>
        </w:rPr>
        <w:t>5</w:t>
      </w:r>
      <w:r w:rsidRPr="002A6E8B">
        <w:rPr>
          <w:lang w:val="en-IE" w:eastAsia="en-IE"/>
        </w:rPr>
        <w:t xml:space="preserve"> </w:t>
      </w:r>
      <w:r>
        <w:rPr>
          <w:lang w:eastAsia="en-IE"/>
        </w:rPr>
        <w:t>Rationale</w:t>
      </w:r>
      <w:bookmarkEnd w:id="16"/>
    </w:p>
    <w:p w14:paraId="77202756" w14:textId="7F33E2D0" w:rsidR="00F028B4" w:rsidRPr="00F028B4" w:rsidRDefault="002A0A51" w:rsidP="00F028B4">
      <w:pPr>
        <w:pStyle w:val="ListParagraph"/>
        <w:ind w:left="0"/>
        <w:jc w:val="both"/>
        <w:rPr>
          <w:rFonts w:asciiTheme="majorHAnsi" w:hAnsiTheme="majorHAnsi" w:cstheme="majorHAnsi"/>
        </w:rPr>
      </w:pPr>
      <w:r w:rsidRPr="002A0A51">
        <w:rPr>
          <w:rFonts w:asciiTheme="majorHAnsi" w:hAnsiTheme="majorHAnsi" w:cstheme="majorHAnsi"/>
        </w:rPr>
        <w:t>The stratified random sampling approach was selected with the intention of preserving sample diversity and accurately representing the diverse ways in which emojis are utilised in various product categories. The study can learn more about the subtleties of emoji usage by concentrating on particular categories, which will help to illuminate consumer behaviour and sentiment in these areas. This method finds a compromise between the practical requirements of efficiently handling and evaluating the data, and the requirement for a sizable dataset, which is essential for reliable data analysis. Because it enables a thorough examination of emoji usage in online reviews, the stratified random sample method is especially well-suited for this study and offers insightful information about the emotional foundations of customer feedback in e-commerce.</w:t>
      </w:r>
    </w:p>
    <w:p w14:paraId="02FA6861" w14:textId="36EA37BF" w:rsidR="00D76702" w:rsidRPr="00E779B7" w:rsidRDefault="00D76702" w:rsidP="00D76702">
      <w:pPr>
        <w:keepNext/>
        <w:keepLines/>
        <w:spacing w:before="240" w:after="0" w:line="360" w:lineRule="auto"/>
        <w:outlineLvl w:val="0"/>
        <w:rPr>
          <w:rFonts w:asciiTheme="majorHAnsi" w:eastAsia="Calibri" w:hAnsiTheme="majorHAnsi" w:cstheme="majorHAnsi"/>
          <w:color w:val="2F5496"/>
          <w:sz w:val="32"/>
          <w:szCs w:val="32"/>
          <w:lang w:val="en-IE" w:eastAsia="en-IE"/>
        </w:rPr>
      </w:pPr>
      <w:bookmarkStart w:id="17" w:name="_Toc151365193"/>
      <w:r w:rsidRPr="002A6E8B">
        <w:rPr>
          <w:rFonts w:asciiTheme="majorHAnsi" w:eastAsia="Calibri" w:hAnsiTheme="majorHAnsi" w:cstheme="majorHAnsi"/>
          <w:color w:val="2F5496"/>
          <w:sz w:val="32"/>
          <w:szCs w:val="32"/>
          <w:lang w:val="en-IE" w:eastAsia="en-IE"/>
        </w:rPr>
        <w:t xml:space="preserve">Chapter </w:t>
      </w:r>
      <w:r>
        <w:rPr>
          <w:rFonts w:asciiTheme="majorHAnsi" w:eastAsia="Calibri" w:hAnsiTheme="majorHAnsi" w:cstheme="majorHAnsi"/>
          <w:color w:val="2F5496"/>
          <w:sz w:val="32"/>
          <w:szCs w:val="32"/>
          <w:lang w:val="en-IE" w:eastAsia="en-IE"/>
        </w:rPr>
        <w:t>4</w:t>
      </w:r>
      <w:r w:rsidRPr="002A6E8B">
        <w:rPr>
          <w:rFonts w:asciiTheme="majorHAnsi" w:eastAsia="Calibri" w:hAnsiTheme="majorHAnsi" w:cstheme="majorHAnsi"/>
          <w:color w:val="2F5496"/>
          <w:sz w:val="32"/>
          <w:szCs w:val="32"/>
          <w:lang w:val="en-IE" w:eastAsia="en-IE"/>
        </w:rPr>
        <w:t xml:space="preserve"> </w:t>
      </w:r>
      <w:r>
        <w:rPr>
          <w:rFonts w:asciiTheme="majorHAnsi" w:eastAsia="Calibri" w:hAnsiTheme="majorHAnsi" w:cstheme="majorHAnsi"/>
          <w:color w:val="2F5496"/>
          <w:sz w:val="32"/>
          <w:szCs w:val="32"/>
          <w:lang w:val="en-IE" w:eastAsia="en-IE"/>
        </w:rPr>
        <w:t>Proposed Sampling Strategy</w:t>
      </w:r>
      <w:bookmarkEnd w:id="17"/>
    </w:p>
    <w:p w14:paraId="6D36BD63" w14:textId="58873891" w:rsidR="00D40663" w:rsidRDefault="007D2B39" w:rsidP="00D40663">
      <w:pPr>
        <w:pStyle w:val="ListParagraph"/>
        <w:ind w:left="0"/>
        <w:jc w:val="both"/>
        <w:rPr>
          <w:rFonts w:asciiTheme="majorHAnsi" w:hAnsiTheme="majorHAnsi" w:cstheme="majorHAnsi"/>
        </w:rPr>
      </w:pPr>
      <w:r w:rsidRPr="007D2B39">
        <w:rPr>
          <w:rFonts w:asciiTheme="majorHAnsi" w:hAnsiTheme="majorHAnsi" w:cstheme="majorHAnsi"/>
        </w:rPr>
        <w:t>This study's main research methodology, Deciphering Emojis: A Data Analysis Approach to Enhancing Sentiment Analysis in E-Commerce Reviews,</w:t>
      </w:r>
      <w:r>
        <w:rPr>
          <w:rFonts w:asciiTheme="majorHAnsi" w:hAnsiTheme="majorHAnsi" w:cstheme="majorHAnsi"/>
        </w:rPr>
        <w:t xml:space="preserve"> </w:t>
      </w:r>
      <w:r w:rsidRPr="007D2B39">
        <w:rPr>
          <w:rFonts w:asciiTheme="majorHAnsi" w:hAnsiTheme="majorHAnsi" w:cstheme="majorHAnsi"/>
        </w:rPr>
        <w:t>is an all-encompassing strategy that incorporates a number of machine learning and data analytics techniques. The purpose of this research is to investigate how emojis function in the sentiment analysis of online reviews.</w:t>
      </w:r>
    </w:p>
    <w:p w14:paraId="680C60AB" w14:textId="2307BCFD" w:rsidR="00D40663" w:rsidRPr="00D40663" w:rsidRDefault="008B273D" w:rsidP="00A3656E">
      <w:pPr>
        <w:pStyle w:val="Heading2"/>
      </w:pPr>
      <w:bookmarkStart w:id="18" w:name="_Toc151365194"/>
      <w:r>
        <w:rPr>
          <w:lang w:val="en-IE" w:eastAsia="en-IE"/>
        </w:rPr>
        <w:t>4</w:t>
      </w:r>
      <w:r w:rsidRPr="002A6E8B">
        <w:rPr>
          <w:lang w:val="en-IE" w:eastAsia="en-IE"/>
        </w:rPr>
        <w:t>.</w:t>
      </w:r>
      <w:r>
        <w:rPr>
          <w:lang w:val="en-IE" w:eastAsia="en-IE"/>
        </w:rPr>
        <w:t>1</w:t>
      </w:r>
      <w:r w:rsidRPr="002A6E8B">
        <w:rPr>
          <w:lang w:val="en-IE" w:eastAsia="en-IE"/>
        </w:rPr>
        <w:t xml:space="preserve"> </w:t>
      </w:r>
      <w:r>
        <w:rPr>
          <w:lang w:eastAsia="en-IE"/>
        </w:rPr>
        <w:t>Data Collection and Preprocessing</w:t>
      </w:r>
      <w:bookmarkEnd w:id="18"/>
    </w:p>
    <w:p w14:paraId="3DE57AEE" w14:textId="30D56C2E" w:rsidR="00D40663" w:rsidRDefault="00E974E9" w:rsidP="00D40663">
      <w:pPr>
        <w:pStyle w:val="ListParagraph"/>
        <w:ind w:left="0"/>
        <w:jc w:val="both"/>
        <w:rPr>
          <w:rFonts w:asciiTheme="majorHAnsi" w:hAnsiTheme="majorHAnsi" w:cstheme="majorHAnsi"/>
        </w:rPr>
      </w:pPr>
      <w:r w:rsidRPr="00E974E9">
        <w:rPr>
          <w:rFonts w:asciiTheme="majorHAnsi" w:hAnsiTheme="majorHAnsi" w:cstheme="majorHAnsi"/>
        </w:rPr>
        <w:t xml:space="preserve">The first step is gathering a sizable dataset of Amazon product reviews that are posted online, with an emphasis on emoji-containing feedback. Because there is so much information on Amazon, web scraping methods will be used to effectively collect a sizable </w:t>
      </w:r>
      <w:r w:rsidRPr="00E974E9">
        <w:rPr>
          <w:rFonts w:asciiTheme="majorHAnsi" w:hAnsiTheme="majorHAnsi" w:cstheme="majorHAnsi"/>
        </w:rPr>
        <w:lastRenderedPageBreak/>
        <w:t>number of reviews for a range of product categories. Preprocessing will be essential to get the dataset ready for analysis after data collection. This stage involves normalizing text (lowercasing, eliminating special characters), cleaning the data (removing duplicates and unnecessary information), and classifying reviews according to product categories and whether or not they contain emojis.</w:t>
      </w:r>
    </w:p>
    <w:p w14:paraId="27A9CB23" w14:textId="179BABD2" w:rsidR="00D40663" w:rsidRPr="00D40663" w:rsidRDefault="00A145F6" w:rsidP="00A3656E">
      <w:pPr>
        <w:pStyle w:val="Heading2"/>
      </w:pPr>
      <w:bookmarkStart w:id="19" w:name="_Toc151365195"/>
      <w:r>
        <w:rPr>
          <w:lang w:val="en-IE" w:eastAsia="en-IE"/>
        </w:rPr>
        <w:t>4</w:t>
      </w:r>
      <w:r w:rsidRPr="002A6E8B">
        <w:rPr>
          <w:lang w:val="en-IE" w:eastAsia="en-IE"/>
        </w:rPr>
        <w:t>.</w:t>
      </w:r>
      <w:r>
        <w:rPr>
          <w:lang w:val="en-IE" w:eastAsia="en-IE"/>
        </w:rPr>
        <w:t>2</w:t>
      </w:r>
      <w:r w:rsidRPr="002A6E8B">
        <w:rPr>
          <w:lang w:val="en-IE" w:eastAsia="en-IE"/>
        </w:rPr>
        <w:t xml:space="preserve"> </w:t>
      </w:r>
      <w:r>
        <w:rPr>
          <w:lang w:eastAsia="en-IE"/>
        </w:rPr>
        <w:t>Sentiment Analysis</w:t>
      </w:r>
      <w:bookmarkEnd w:id="19"/>
    </w:p>
    <w:p w14:paraId="05927986" w14:textId="77777777" w:rsidR="002C0289" w:rsidRPr="002C0289" w:rsidRDefault="002C0289" w:rsidP="002C0289">
      <w:pPr>
        <w:jc w:val="both"/>
        <w:rPr>
          <w:rFonts w:asciiTheme="majorHAnsi" w:hAnsiTheme="majorHAnsi" w:cstheme="majorHAnsi"/>
        </w:rPr>
      </w:pPr>
      <w:r w:rsidRPr="002C0289">
        <w:rPr>
          <w:rFonts w:asciiTheme="majorHAnsi" w:hAnsiTheme="majorHAnsi" w:cstheme="majorHAnsi"/>
        </w:rPr>
        <w:t>Sentiment analysis, which will be carried out using natural language processing (NLP) techniques, is the central component of the methodology. There will be two primary methods used in the sentiment analysis:</w:t>
      </w:r>
    </w:p>
    <w:p w14:paraId="5F4CCEC3" w14:textId="77777777" w:rsidR="002C0289" w:rsidRPr="002C0289" w:rsidRDefault="002C0289" w:rsidP="00D65ADB">
      <w:pPr>
        <w:pStyle w:val="ListParagraph"/>
        <w:numPr>
          <w:ilvl w:val="0"/>
          <w:numId w:val="7"/>
        </w:numPr>
        <w:jc w:val="both"/>
        <w:rPr>
          <w:rFonts w:asciiTheme="majorHAnsi" w:hAnsiTheme="majorHAnsi" w:cstheme="majorHAnsi"/>
        </w:rPr>
      </w:pPr>
      <w:r w:rsidRPr="002C0289">
        <w:rPr>
          <w:rFonts w:asciiTheme="majorHAnsi" w:hAnsiTheme="majorHAnsi" w:cstheme="majorHAnsi"/>
          <w:b/>
          <w:bCs/>
        </w:rPr>
        <w:t>Sentiment Analysis using Text:</w:t>
      </w:r>
      <w:r w:rsidRPr="002C0289">
        <w:rPr>
          <w:rFonts w:asciiTheme="majorHAnsi" w:hAnsiTheme="majorHAnsi" w:cstheme="majorHAnsi"/>
        </w:rPr>
        <w:t xml:space="preserve"> To comprehend the baseline sentiment expressed in reviews, conventional text-based sentiment analysis techniques like the Bag-of-Words model and TF-IDF (Term Frequency-Inverse Document Frequency) will be used.</w:t>
      </w:r>
    </w:p>
    <w:p w14:paraId="1DF6E4E5" w14:textId="20A4FAD0" w:rsidR="00D40663" w:rsidRPr="002C0289" w:rsidRDefault="002C0289" w:rsidP="00D65ADB">
      <w:pPr>
        <w:pStyle w:val="ListParagraph"/>
        <w:numPr>
          <w:ilvl w:val="0"/>
          <w:numId w:val="7"/>
        </w:numPr>
        <w:jc w:val="both"/>
        <w:rPr>
          <w:rFonts w:asciiTheme="majorHAnsi" w:hAnsiTheme="majorHAnsi" w:cstheme="majorHAnsi"/>
        </w:rPr>
      </w:pPr>
      <w:r w:rsidRPr="002C0289">
        <w:rPr>
          <w:rFonts w:asciiTheme="majorHAnsi" w:hAnsiTheme="majorHAnsi" w:cstheme="majorHAnsi"/>
          <w:b/>
          <w:bCs/>
        </w:rPr>
        <w:t>Emoji Sentiment Analysis:</w:t>
      </w:r>
      <w:r w:rsidRPr="002C0289">
        <w:rPr>
          <w:rFonts w:asciiTheme="majorHAnsi" w:hAnsiTheme="majorHAnsi" w:cstheme="majorHAnsi"/>
        </w:rPr>
        <w:t xml:space="preserve"> To measure the emotional impact of emojis, further sentiment analysis will be carried out for reviews that use them. Emojis and sentiment scores may need to be mapped, and the text-based sentiment analysis and these scores may need to be integrated.</w:t>
      </w:r>
    </w:p>
    <w:p w14:paraId="23B7E495" w14:textId="20CCA764" w:rsidR="00D40663" w:rsidRPr="00D40663" w:rsidRDefault="00B57743" w:rsidP="00A3656E">
      <w:pPr>
        <w:pStyle w:val="Heading2"/>
      </w:pPr>
      <w:bookmarkStart w:id="20" w:name="_Toc151365196"/>
      <w:r>
        <w:rPr>
          <w:lang w:val="en-IE" w:eastAsia="en-IE"/>
        </w:rPr>
        <w:t>4.3</w:t>
      </w:r>
      <w:r w:rsidR="00A145F6" w:rsidRPr="00A145F6">
        <w:rPr>
          <w:lang w:val="en-IE" w:eastAsia="en-IE"/>
        </w:rPr>
        <w:t xml:space="preserve"> </w:t>
      </w:r>
      <w:r w:rsidR="00A145F6">
        <w:rPr>
          <w:lang w:eastAsia="en-IE"/>
        </w:rPr>
        <w:t>Machine Learning Model Development</w:t>
      </w:r>
      <w:bookmarkEnd w:id="20"/>
    </w:p>
    <w:p w14:paraId="60C8F53A" w14:textId="5818A8E4" w:rsidR="00D40663" w:rsidRDefault="008663AF" w:rsidP="00D40663">
      <w:pPr>
        <w:pStyle w:val="ListParagraph"/>
        <w:ind w:left="0"/>
        <w:jc w:val="both"/>
        <w:rPr>
          <w:rFonts w:asciiTheme="majorHAnsi" w:hAnsiTheme="majorHAnsi" w:cstheme="majorHAnsi"/>
        </w:rPr>
      </w:pPr>
      <w:r w:rsidRPr="008663AF">
        <w:rPr>
          <w:rFonts w:asciiTheme="majorHAnsi" w:hAnsiTheme="majorHAnsi" w:cstheme="majorHAnsi"/>
        </w:rPr>
        <w:t>A machine learning model will be created in order to obtain a more sophisticated comprehension of the sentiment found in reviews. This model will combine sentiment analysis based on emojis and text. The efficacy of a number of machine learning methods, including Support Vector Machines (SVM), Random Forests, and Neural Networks, in sentiment categorization will be assessed. The algorithm selected will be determined by a number of variables, including the algorithm's accuracy, computing efficiency, and capacity to manage the dataset's complexity.</w:t>
      </w:r>
    </w:p>
    <w:p w14:paraId="1874AEC1" w14:textId="56C6DF26" w:rsidR="00D40663" w:rsidRPr="00D40663" w:rsidRDefault="00B57743" w:rsidP="00A3656E">
      <w:pPr>
        <w:pStyle w:val="Heading2"/>
      </w:pPr>
      <w:bookmarkStart w:id="21" w:name="_Toc151365197"/>
      <w:r>
        <w:rPr>
          <w:lang w:val="en-IE" w:eastAsia="en-IE"/>
        </w:rPr>
        <w:t>4</w:t>
      </w:r>
      <w:r w:rsidRPr="002A6E8B">
        <w:rPr>
          <w:lang w:val="en-IE" w:eastAsia="en-IE"/>
        </w:rPr>
        <w:t>.</w:t>
      </w:r>
      <w:r>
        <w:rPr>
          <w:lang w:val="en-IE" w:eastAsia="en-IE"/>
        </w:rPr>
        <w:t>4</w:t>
      </w:r>
      <w:r w:rsidRPr="002A6E8B">
        <w:rPr>
          <w:lang w:val="en-IE" w:eastAsia="en-IE"/>
        </w:rPr>
        <w:t xml:space="preserve"> </w:t>
      </w:r>
      <w:r>
        <w:rPr>
          <w:lang w:eastAsia="en-IE"/>
        </w:rPr>
        <w:t>Comparative Analysis</w:t>
      </w:r>
      <w:bookmarkEnd w:id="21"/>
      <w:r>
        <w:rPr>
          <w:lang w:eastAsia="en-IE"/>
        </w:rPr>
        <w:t xml:space="preserve"> </w:t>
      </w:r>
    </w:p>
    <w:p w14:paraId="4F60DF2E" w14:textId="415C1C36" w:rsidR="00D40663" w:rsidRPr="00D40663" w:rsidRDefault="003A219C" w:rsidP="00D40663">
      <w:pPr>
        <w:pStyle w:val="ListParagraph"/>
        <w:ind w:left="0"/>
        <w:jc w:val="both"/>
        <w:rPr>
          <w:rFonts w:asciiTheme="majorHAnsi" w:hAnsiTheme="majorHAnsi" w:cstheme="majorHAnsi"/>
        </w:rPr>
      </w:pPr>
      <w:r w:rsidRPr="003A219C">
        <w:rPr>
          <w:rFonts w:asciiTheme="majorHAnsi" w:hAnsiTheme="majorHAnsi" w:cstheme="majorHAnsi"/>
        </w:rPr>
        <w:t>The emoji-integrated sentiment analysis model's efficacy will be evaluated by contrasting its results with those of conventional text-only methods. In this comparative analysis, parameters like accuracy, precision, recall, and F1-score will be assessed. The goal is to show how adding emojis to sentiment analysis models adds value.</w:t>
      </w:r>
    </w:p>
    <w:p w14:paraId="525EC2F9" w14:textId="36E1AB97" w:rsidR="00D40663" w:rsidRPr="00D40663" w:rsidRDefault="0058036D" w:rsidP="00A3656E">
      <w:pPr>
        <w:pStyle w:val="Heading2"/>
      </w:pPr>
      <w:bookmarkStart w:id="22" w:name="_Toc151365198"/>
      <w:r>
        <w:rPr>
          <w:lang w:val="en-IE" w:eastAsia="en-IE"/>
        </w:rPr>
        <w:t>4</w:t>
      </w:r>
      <w:r w:rsidRPr="002A6E8B">
        <w:rPr>
          <w:lang w:val="en-IE" w:eastAsia="en-IE"/>
        </w:rPr>
        <w:t>.</w:t>
      </w:r>
      <w:r>
        <w:rPr>
          <w:lang w:val="en-IE" w:eastAsia="en-IE"/>
        </w:rPr>
        <w:t>5</w:t>
      </w:r>
      <w:r w:rsidRPr="002A6E8B">
        <w:rPr>
          <w:lang w:val="en-IE" w:eastAsia="en-IE"/>
        </w:rPr>
        <w:t xml:space="preserve"> </w:t>
      </w:r>
      <w:r>
        <w:rPr>
          <w:lang w:eastAsia="en-IE"/>
        </w:rPr>
        <w:t>Statistical Analysis and Data Visualization</w:t>
      </w:r>
      <w:bookmarkEnd w:id="22"/>
      <w:r>
        <w:rPr>
          <w:lang w:eastAsia="en-IE"/>
        </w:rPr>
        <w:t xml:space="preserve"> </w:t>
      </w:r>
    </w:p>
    <w:p w14:paraId="186AAD71" w14:textId="11348195" w:rsidR="00D40663" w:rsidRPr="00D40663" w:rsidRDefault="003A219C" w:rsidP="00D40663">
      <w:pPr>
        <w:pStyle w:val="ListParagraph"/>
        <w:ind w:left="0"/>
        <w:jc w:val="both"/>
        <w:rPr>
          <w:rFonts w:asciiTheme="majorHAnsi" w:hAnsiTheme="majorHAnsi" w:cstheme="majorHAnsi"/>
        </w:rPr>
      </w:pPr>
      <w:r w:rsidRPr="003A219C">
        <w:rPr>
          <w:rFonts w:asciiTheme="majorHAnsi" w:hAnsiTheme="majorHAnsi" w:cstheme="majorHAnsi"/>
        </w:rPr>
        <w:t>In particular, the use of emojis in various product categories and their effect on sentiment ratings will be the focus of statistical research aimed at identifying trends, patterns, and correlations in the data. To effectively communicate and aid in the interpretation of the results, data visualization tools will be employed in the presentation of these findings.</w:t>
      </w:r>
    </w:p>
    <w:p w14:paraId="4F8C7981" w14:textId="5E36D981" w:rsidR="00D40663" w:rsidRPr="00D40663" w:rsidRDefault="00AC53B3" w:rsidP="00A3656E">
      <w:pPr>
        <w:pStyle w:val="Heading2"/>
      </w:pPr>
      <w:bookmarkStart w:id="23" w:name="_Toc151365199"/>
      <w:r>
        <w:rPr>
          <w:lang w:val="en-IE" w:eastAsia="en-IE"/>
        </w:rPr>
        <w:t>4</w:t>
      </w:r>
      <w:r w:rsidRPr="002A6E8B">
        <w:rPr>
          <w:lang w:val="en-IE" w:eastAsia="en-IE"/>
        </w:rPr>
        <w:t>.</w:t>
      </w:r>
      <w:r>
        <w:rPr>
          <w:lang w:val="en-IE" w:eastAsia="en-IE"/>
        </w:rPr>
        <w:t>6</w:t>
      </w:r>
      <w:r w:rsidRPr="002A6E8B">
        <w:rPr>
          <w:lang w:val="en-IE" w:eastAsia="en-IE"/>
        </w:rPr>
        <w:t xml:space="preserve"> </w:t>
      </w:r>
      <w:r>
        <w:rPr>
          <w:lang w:eastAsia="en-IE"/>
        </w:rPr>
        <w:t>Reasons for Methodology Choices</w:t>
      </w:r>
      <w:bookmarkEnd w:id="23"/>
    </w:p>
    <w:p w14:paraId="7B693768" w14:textId="210E9D98" w:rsidR="00CB5CD5" w:rsidRPr="00A3656E" w:rsidRDefault="00100DDC" w:rsidP="00A3656E">
      <w:pPr>
        <w:pStyle w:val="ListParagraph"/>
        <w:ind w:left="0"/>
        <w:jc w:val="both"/>
        <w:rPr>
          <w:rFonts w:asciiTheme="majorHAnsi" w:hAnsiTheme="majorHAnsi" w:cstheme="majorHAnsi"/>
        </w:rPr>
      </w:pPr>
      <w:r w:rsidRPr="00100DDC">
        <w:rPr>
          <w:rFonts w:asciiTheme="majorHAnsi" w:hAnsiTheme="majorHAnsi" w:cstheme="majorHAnsi"/>
        </w:rPr>
        <w:t xml:space="preserve">This methodology was chosen because it is all-inclusive and combines cutting-edge and conventional data analytics and machine learning techniques. The successful analysis and interpretation of the intricate dataset of online reviews, which consists of both textual and non-textual aspects, depends on the combination of NLP approaches and machine learning </w:t>
      </w:r>
      <w:r w:rsidRPr="00100DDC">
        <w:rPr>
          <w:rFonts w:asciiTheme="majorHAnsi" w:hAnsiTheme="majorHAnsi" w:cstheme="majorHAnsi"/>
        </w:rPr>
        <w:lastRenderedPageBreak/>
        <w:t>algorithms (emojis). To further prove the enhanced utility of emoji consideration in sentiment analysis, a comparative study between emoji-integrated and traditional models is necessary. This technique guarantees that the study stays at the forefront of research in sentiment analysis in the e-commerce area by not only aligning with the research objectives but also utilizing the most recent developments in data analytics and machine learning.</w:t>
      </w:r>
    </w:p>
    <w:p w14:paraId="69CBC29B" w14:textId="0E1CB3A8" w:rsidR="00100DDC" w:rsidRDefault="00DA2619" w:rsidP="00DA2619">
      <w:pPr>
        <w:keepNext/>
        <w:keepLines/>
        <w:spacing w:before="240" w:after="0" w:line="360" w:lineRule="auto"/>
        <w:outlineLvl w:val="0"/>
        <w:rPr>
          <w:rFonts w:asciiTheme="majorHAnsi" w:eastAsia="Calibri" w:hAnsiTheme="majorHAnsi" w:cstheme="majorHAnsi"/>
          <w:color w:val="2F5496"/>
          <w:sz w:val="32"/>
          <w:szCs w:val="32"/>
          <w:lang w:val="en-IE" w:eastAsia="en-IE"/>
        </w:rPr>
      </w:pPr>
      <w:bookmarkStart w:id="24" w:name="_Toc151365200"/>
      <w:r w:rsidRPr="002A6E8B">
        <w:rPr>
          <w:rFonts w:asciiTheme="majorHAnsi" w:eastAsia="Calibri" w:hAnsiTheme="majorHAnsi" w:cstheme="majorHAnsi"/>
          <w:color w:val="2F5496"/>
          <w:sz w:val="32"/>
          <w:szCs w:val="32"/>
          <w:lang w:val="en-IE" w:eastAsia="en-IE"/>
        </w:rPr>
        <w:t xml:space="preserve">Chapter </w:t>
      </w:r>
      <w:r>
        <w:rPr>
          <w:rFonts w:asciiTheme="majorHAnsi" w:eastAsia="Calibri" w:hAnsiTheme="majorHAnsi" w:cstheme="majorHAnsi"/>
          <w:color w:val="2F5496"/>
          <w:sz w:val="32"/>
          <w:szCs w:val="32"/>
          <w:lang w:val="en-IE" w:eastAsia="en-IE"/>
        </w:rPr>
        <w:t>5</w:t>
      </w:r>
      <w:r w:rsidRPr="002A6E8B">
        <w:rPr>
          <w:rFonts w:asciiTheme="majorHAnsi" w:eastAsia="Calibri" w:hAnsiTheme="majorHAnsi" w:cstheme="majorHAnsi"/>
          <w:color w:val="2F5496"/>
          <w:sz w:val="32"/>
          <w:szCs w:val="32"/>
          <w:lang w:val="en-IE" w:eastAsia="en-IE"/>
        </w:rPr>
        <w:t xml:space="preserve"> </w:t>
      </w:r>
      <w:r>
        <w:rPr>
          <w:rFonts w:asciiTheme="majorHAnsi" w:eastAsia="Calibri" w:hAnsiTheme="majorHAnsi" w:cstheme="majorHAnsi"/>
          <w:color w:val="2F5496"/>
          <w:sz w:val="32"/>
          <w:szCs w:val="32"/>
          <w:lang w:val="en-IE" w:eastAsia="en-IE"/>
        </w:rPr>
        <w:t>Ethical Considerations</w:t>
      </w:r>
      <w:bookmarkEnd w:id="24"/>
    </w:p>
    <w:p w14:paraId="475B4A3A" w14:textId="7C0CBAA5" w:rsidR="00CB5CD5" w:rsidRDefault="00983C69" w:rsidP="00CB5CD5">
      <w:pPr>
        <w:pStyle w:val="ListParagraph"/>
        <w:ind w:left="0"/>
        <w:jc w:val="both"/>
        <w:rPr>
          <w:rFonts w:asciiTheme="majorHAnsi" w:hAnsiTheme="majorHAnsi" w:cstheme="majorHAnsi"/>
        </w:rPr>
      </w:pPr>
      <w:r w:rsidRPr="00983C69">
        <w:rPr>
          <w:rFonts w:ascii="Calibri" w:eastAsia="Calibri" w:hAnsi="Calibri" w:cs="Calibri"/>
          <w:lang w:eastAsia="en-IE"/>
        </w:rPr>
        <w:t>Conducting research requires careful consideration of ethical issues, particularly when data analysis is involved and sensitive or personal information may be at stake. Several ethical issues are highlighted in the context of this study, "Deciphering Emojis: A Data Analysis Approach to Enhancing Sentiment Analysis in E-Commerce Reviews," along with suitable responses to each one.</w:t>
      </w:r>
    </w:p>
    <w:p w14:paraId="312E5CA3" w14:textId="5B219103" w:rsidR="00CB5CD5" w:rsidRDefault="00916A21" w:rsidP="00BA78CE">
      <w:pPr>
        <w:pStyle w:val="ListParagraph"/>
        <w:ind w:left="0"/>
        <w:jc w:val="both"/>
        <w:rPr>
          <w:rFonts w:ascii="Calibri" w:eastAsia="Calibri" w:hAnsi="Calibri" w:cs="Calibri"/>
          <w:lang w:eastAsia="en-IE"/>
        </w:rPr>
      </w:pPr>
      <w:r w:rsidRPr="00131D5C">
        <w:rPr>
          <w:rFonts w:ascii="Calibri" w:eastAsia="Calibri" w:hAnsi="Calibri" w:cs="Calibri"/>
          <w:b/>
          <w:bCs/>
          <w:lang w:eastAsia="en-IE"/>
        </w:rPr>
        <w:t>Consideration:</w:t>
      </w:r>
      <w:r>
        <w:rPr>
          <w:rFonts w:ascii="Calibri" w:eastAsia="Calibri" w:hAnsi="Calibri" w:cs="Calibri"/>
          <w:b/>
          <w:bCs/>
          <w:lang w:eastAsia="en-IE"/>
        </w:rPr>
        <w:t xml:space="preserve"> </w:t>
      </w:r>
      <w:r w:rsidR="00BA78CE" w:rsidRPr="00BA78CE">
        <w:rPr>
          <w:rFonts w:ascii="Calibri" w:eastAsia="Calibri" w:hAnsi="Calibri" w:cs="Calibri"/>
          <w:b/>
          <w:bCs/>
          <w:lang w:eastAsia="en-IE"/>
        </w:rPr>
        <w:t>Privacy and Identity Protection of Review Authors</w:t>
      </w:r>
    </w:p>
    <w:p w14:paraId="146C3FBC" w14:textId="77777777" w:rsidR="00D54C9D" w:rsidRDefault="00D54C9D" w:rsidP="00131D5C">
      <w:pPr>
        <w:jc w:val="both"/>
        <w:rPr>
          <w:rFonts w:ascii="Calibri" w:eastAsia="Calibri" w:hAnsi="Calibri" w:cs="Calibri"/>
          <w:lang w:eastAsia="en-IE"/>
        </w:rPr>
      </w:pPr>
      <w:r w:rsidRPr="00D54C9D">
        <w:rPr>
          <w:rFonts w:ascii="Calibri" w:eastAsia="Calibri" w:hAnsi="Calibri" w:cs="Calibri"/>
          <w:lang w:eastAsia="en-IE"/>
        </w:rPr>
        <w:t>The privacy and identity protection of the people whose reviews are being examined is the main ethical concern in this work. Although Amazon evaluations are available to the general public, they frequently include the authors' personal opinions and perhaps sensitive information.</w:t>
      </w:r>
    </w:p>
    <w:p w14:paraId="6E081C97" w14:textId="50648597" w:rsidR="00131D5C" w:rsidRDefault="00EE7229" w:rsidP="00131D5C">
      <w:pPr>
        <w:jc w:val="both"/>
        <w:rPr>
          <w:rFonts w:ascii="Calibri" w:eastAsia="Calibri" w:hAnsi="Calibri" w:cs="Calibri"/>
          <w:lang w:eastAsia="en-IE"/>
        </w:rPr>
      </w:pPr>
      <w:r w:rsidRPr="00EE7229">
        <w:rPr>
          <w:rFonts w:ascii="Calibri" w:eastAsia="Calibri" w:hAnsi="Calibri" w:cs="Calibri"/>
          <w:lang w:eastAsia="en-IE"/>
        </w:rPr>
        <w:t>The study will use stringent anonymization procedures to allay this worry. All personally identifiable information will be removed or hidden, including names and exact places mentioned in the evaluations. The reviews' substance will be given more weight than the authors' identities. Furthermore, the dataset will only be used for this study's objectives. It won't be disclosed to any outside parties unless appropriate anonymization is ensured and required consents are obtained. This method protects people's anonymity while enabling a thorough examination of the sentiment and emoji usage in e-commerce evaluations.</w:t>
      </w:r>
    </w:p>
    <w:p w14:paraId="67A97F99" w14:textId="644F267A" w:rsidR="009E138A" w:rsidRPr="00131D5C" w:rsidRDefault="00131D5C" w:rsidP="00131D5C">
      <w:pPr>
        <w:jc w:val="both"/>
        <w:rPr>
          <w:rFonts w:ascii="Calibri" w:eastAsia="Calibri" w:hAnsi="Calibri" w:cs="Calibri"/>
          <w:lang w:eastAsia="en-IE"/>
        </w:rPr>
      </w:pPr>
      <w:r w:rsidRPr="00131D5C">
        <w:rPr>
          <w:rFonts w:ascii="Calibri" w:eastAsia="Calibri" w:hAnsi="Calibri" w:cs="Calibri"/>
          <w:b/>
          <w:bCs/>
          <w:lang w:eastAsia="en-IE"/>
        </w:rPr>
        <w:t>Consideration: Ensuring Data Security and Integrity</w:t>
      </w:r>
    </w:p>
    <w:p w14:paraId="4470E915" w14:textId="77777777" w:rsidR="005743FF" w:rsidRDefault="005743FF" w:rsidP="00B02A19">
      <w:pPr>
        <w:jc w:val="both"/>
        <w:rPr>
          <w:rFonts w:ascii="Calibri" w:eastAsia="Calibri" w:hAnsi="Calibri" w:cs="Calibri"/>
          <w:lang w:eastAsia="en-IE"/>
        </w:rPr>
      </w:pPr>
      <w:r w:rsidRPr="005743FF">
        <w:rPr>
          <w:rFonts w:ascii="Calibri" w:eastAsia="Calibri" w:hAnsi="Calibri" w:cs="Calibri"/>
          <w:lang w:eastAsia="en-IE"/>
        </w:rPr>
        <w:t>The confidentiality and integrity of the information gathered from Amazon evaluations constitutes a crucial component of ethical research for this study. Preventing unwanted access or alteration of digital data is crucial due to its sensitivity and potential misuse. Concerns include keeping the data accurate and dependable throughout the research process in addition to safeguarding it from outside dangers.</w:t>
      </w:r>
      <w:r>
        <w:rPr>
          <w:rFonts w:ascii="Calibri" w:eastAsia="Calibri" w:hAnsi="Calibri" w:cs="Calibri"/>
          <w:lang w:eastAsia="en-IE"/>
        </w:rPr>
        <w:t xml:space="preserve"> </w:t>
      </w:r>
    </w:p>
    <w:p w14:paraId="233CFB22" w14:textId="77777777" w:rsidR="00A3194A" w:rsidRPr="00A3194A" w:rsidRDefault="00A3194A" w:rsidP="00576986">
      <w:pPr>
        <w:rPr>
          <w:rFonts w:ascii="Calibri" w:eastAsia="Calibri" w:hAnsi="Calibri" w:cs="Calibri"/>
          <w:lang w:eastAsia="en-IE"/>
        </w:rPr>
      </w:pPr>
      <w:r w:rsidRPr="00A3194A">
        <w:rPr>
          <w:rFonts w:ascii="Calibri" w:eastAsia="Calibri" w:hAnsi="Calibri" w:cs="Calibri"/>
          <w:lang w:eastAsia="en-IE"/>
        </w:rPr>
        <w:t>Several strict procedures will be put in place to protect the data:</w:t>
      </w:r>
    </w:p>
    <w:p w14:paraId="757B1F3D" w14:textId="77777777" w:rsidR="00A3194A" w:rsidRPr="00576986" w:rsidRDefault="00A3194A" w:rsidP="00D65ADB">
      <w:pPr>
        <w:pStyle w:val="ListParagraph"/>
        <w:numPr>
          <w:ilvl w:val="0"/>
          <w:numId w:val="13"/>
        </w:numPr>
        <w:rPr>
          <w:rFonts w:ascii="Calibri" w:eastAsia="Calibri" w:hAnsi="Calibri" w:cs="Calibri"/>
          <w:lang w:eastAsia="en-IE"/>
        </w:rPr>
      </w:pPr>
      <w:r w:rsidRPr="00467A81">
        <w:rPr>
          <w:rFonts w:ascii="Calibri" w:eastAsia="Calibri" w:hAnsi="Calibri" w:cs="Calibri"/>
          <w:b/>
          <w:bCs/>
          <w:lang w:eastAsia="en-IE"/>
        </w:rPr>
        <w:t>Secure Storage:</w:t>
      </w:r>
      <w:r w:rsidRPr="00576986">
        <w:rPr>
          <w:rFonts w:ascii="Calibri" w:eastAsia="Calibri" w:hAnsi="Calibri" w:cs="Calibri"/>
          <w:lang w:eastAsia="en-IE"/>
        </w:rPr>
        <w:t xml:space="preserve"> Only approved members of the study team will be able to access the encrypted, secure servers where the data is kept. This guarantees the data's confidentiality and shields it from unwanted access.</w:t>
      </w:r>
    </w:p>
    <w:p w14:paraId="0F6A69D7" w14:textId="77777777" w:rsidR="00A3194A" w:rsidRPr="00576986" w:rsidRDefault="00A3194A" w:rsidP="00D65ADB">
      <w:pPr>
        <w:pStyle w:val="ListParagraph"/>
        <w:numPr>
          <w:ilvl w:val="0"/>
          <w:numId w:val="13"/>
        </w:numPr>
        <w:rPr>
          <w:rFonts w:ascii="Calibri" w:eastAsia="Calibri" w:hAnsi="Calibri" w:cs="Calibri"/>
          <w:lang w:eastAsia="en-IE"/>
        </w:rPr>
      </w:pPr>
      <w:r w:rsidRPr="00467A81">
        <w:rPr>
          <w:rFonts w:ascii="Calibri" w:eastAsia="Calibri" w:hAnsi="Calibri" w:cs="Calibri"/>
          <w:b/>
          <w:bCs/>
          <w:lang w:eastAsia="en-IE"/>
        </w:rPr>
        <w:t>Regular Backups:</w:t>
      </w:r>
      <w:r w:rsidRPr="00576986">
        <w:rPr>
          <w:rFonts w:ascii="Calibri" w:eastAsia="Calibri" w:hAnsi="Calibri" w:cs="Calibri"/>
          <w:lang w:eastAsia="en-IE"/>
        </w:rPr>
        <w:t xml:space="preserve"> To guard against data loss from unanticipated events or technical malfunctions, regular backups will be carried out. Throughout the research project, this procedure guarantees data consistency and dependability.</w:t>
      </w:r>
    </w:p>
    <w:p w14:paraId="32D0D499" w14:textId="006B0832" w:rsidR="00B02A19" w:rsidRPr="00467A81" w:rsidRDefault="00A3194A" w:rsidP="00D65ADB">
      <w:pPr>
        <w:pStyle w:val="ListParagraph"/>
        <w:numPr>
          <w:ilvl w:val="0"/>
          <w:numId w:val="13"/>
        </w:numPr>
        <w:jc w:val="both"/>
        <w:rPr>
          <w:rFonts w:ascii="Calibri" w:eastAsia="Calibri" w:hAnsi="Calibri" w:cs="Calibri"/>
          <w:lang w:eastAsia="en-IE"/>
        </w:rPr>
      </w:pPr>
      <w:r w:rsidRPr="00467A81">
        <w:rPr>
          <w:rFonts w:ascii="Calibri" w:eastAsia="Calibri" w:hAnsi="Calibri" w:cs="Calibri"/>
          <w:b/>
          <w:bCs/>
          <w:lang w:eastAsia="en-IE"/>
        </w:rPr>
        <w:t>Compliance with Legal Standards:</w:t>
      </w:r>
      <w:r w:rsidRPr="00467A81">
        <w:rPr>
          <w:rFonts w:ascii="Calibri" w:eastAsia="Calibri" w:hAnsi="Calibri" w:cs="Calibri"/>
          <w:lang w:eastAsia="en-IE"/>
        </w:rPr>
        <w:t xml:space="preserve"> All data handling practises will respect applicable data protection laws as well as the university's ethical standards. This includes </w:t>
      </w:r>
      <w:r w:rsidRPr="00467A81">
        <w:rPr>
          <w:rFonts w:ascii="Calibri" w:eastAsia="Calibri" w:hAnsi="Calibri" w:cs="Calibri"/>
          <w:lang w:eastAsia="en-IE"/>
        </w:rPr>
        <w:lastRenderedPageBreak/>
        <w:t>adhering to laws governing the handling of personal data, such as the General Data Protection Regulation (GDPR).</w:t>
      </w:r>
    </w:p>
    <w:p w14:paraId="713CE844" w14:textId="77777777" w:rsidR="008465E2" w:rsidRPr="008465E2" w:rsidRDefault="008465E2" w:rsidP="00D65ADB">
      <w:pPr>
        <w:pStyle w:val="ListParagraph"/>
        <w:numPr>
          <w:ilvl w:val="0"/>
          <w:numId w:val="13"/>
        </w:numPr>
        <w:rPr>
          <w:rFonts w:ascii="Calibri" w:eastAsia="Calibri" w:hAnsi="Calibri" w:cs="Calibri"/>
          <w:lang w:eastAsia="en-IE"/>
        </w:rPr>
      </w:pPr>
      <w:r w:rsidRPr="00467A81">
        <w:rPr>
          <w:rFonts w:ascii="Calibri" w:eastAsia="Calibri" w:hAnsi="Calibri" w:cs="Calibri"/>
          <w:b/>
          <w:bCs/>
          <w:lang w:eastAsia="en-IE"/>
        </w:rPr>
        <w:t>Data Integrity Measures:</w:t>
      </w:r>
      <w:r w:rsidRPr="008465E2">
        <w:rPr>
          <w:rFonts w:ascii="Calibri" w:eastAsia="Calibri" w:hAnsi="Calibri" w:cs="Calibri"/>
          <w:lang w:eastAsia="en-IE"/>
        </w:rPr>
        <w:t xml:space="preserve"> Throughout the course of the research, steps will be taken to guarantee the accuracy and integrity of the data. This covers procedures for validating data, auditing, and keeping an eye out for any discrepancies or possible security breaches.</w:t>
      </w:r>
    </w:p>
    <w:p w14:paraId="6784C7D7" w14:textId="48A7638D" w:rsidR="009E138A" w:rsidRDefault="008465E2" w:rsidP="00D65ADB">
      <w:pPr>
        <w:pStyle w:val="ListParagraph"/>
        <w:numPr>
          <w:ilvl w:val="0"/>
          <w:numId w:val="13"/>
        </w:numPr>
        <w:jc w:val="both"/>
        <w:rPr>
          <w:rFonts w:ascii="Calibri" w:eastAsia="Calibri" w:hAnsi="Calibri" w:cs="Calibri"/>
          <w:lang w:eastAsia="en-IE"/>
        </w:rPr>
      </w:pPr>
      <w:r w:rsidRPr="004B1175">
        <w:rPr>
          <w:rFonts w:ascii="Calibri" w:eastAsia="Calibri" w:hAnsi="Calibri" w:cs="Calibri"/>
          <w:b/>
          <w:bCs/>
          <w:lang w:eastAsia="en-IE"/>
        </w:rPr>
        <w:t>Training on Data Management:</w:t>
      </w:r>
      <w:r w:rsidRPr="008465E2">
        <w:rPr>
          <w:rFonts w:ascii="Calibri" w:eastAsia="Calibri" w:hAnsi="Calibri" w:cs="Calibri"/>
          <w:lang w:eastAsia="en-IE"/>
        </w:rPr>
        <w:t xml:space="preserve"> The research team members will receive instruction on the safe handling and security of data. Aspects of data confidentiality, data ethics, and procedures to be followed in the event of a data breach will all be covered in this session.</w:t>
      </w:r>
    </w:p>
    <w:p w14:paraId="3F421776" w14:textId="77777777" w:rsidR="00255A63" w:rsidRDefault="00255A63" w:rsidP="009E138A">
      <w:pPr>
        <w:pStyle w:val="ListParagraph"/>
        <w:ind w:left="0"/>
        <w:jc w:val="both"/>
        <w:rPr>
          <w:rFonts w:ascii="Calibri" w:eastAsia="Calibri" w:hAnsi="Calibri" w:cs="Calibri"/>
          <w:lang w:eastAsia="en-IE"/>
        </w:rPr>
      </w:pPr>
      <w:r w:rsidRPr="00255A63">
        <w:rPr>
          <w:rFonts w:ascii="Calibri" w:eastAsia="Calibri" w:hAnsi="Calibri" w:cs="Calibri"/>
          <w:lang w:eastAsia="en-IE"/>
        </w:rPr>
        <w:t>Assuring data security upholds ethical principles and supports the reliability and validity of study findings. The study intends to uphold the highest standards of data security and integrity by putting these thorough data protection techniques into practise. This is crucial for carrying out ethical and reliable research in the fields of data analytics and sentiment analysis.</w:t>
      </w:r>
    </w:p>
    <w:p w14:paraId="6B46D042" w14:textId="7B185414" w:rsidR="009E138A" w:rsidRDefault="002C2EAF" w:rsidP="009E138A">
      <w:pPr>
        <w:pStyle w:val="ListParagraph"/>
        <w:ind w:left="0"/>
        <w:jc w:val="both"/>
        <w:rPr>
          <w:rFonts w:ascii="Calibri" w:eastAsia="Calibri" w:hAnsi="Calibri" w:cs="Calibri"/>
          <w:b/>
          <w:bCs/>
          <w:lang w:eastAsia="en-IE"/>
        </w:rPr>
      </w:pPr>
      <w:r w:rsidRPr="008C4B95">
        <w:rPr>
          <w:rFonts w:ascii="Calibri" w:eastAsia="Calibri" w:hAnsi="Calibri" w:cs="Calibri"/>
          <w:b/>
          <w:bCs/>
          <w:lang w:eastAsia="en-IE"/>
        </w:rPr>
        <w:t>Consideration</w:t>
      </w:r>
      <w:r w:rsidRPr="008C4B95">
        <w:rPr>
          <w:rFonts w:ascii="Calibri" w:eastAsia="Calibri" w:hAnsi="Calibri" w:cs="Calibri"/>
          <w:lang w:eastAsia="en-IE"/>
        </w:rPr>
        <w:t>:</w:t>
      </w:r>
      <w:r>
        <w:rPr>
          <w:rFonts w:ascii="Calibri" w:eastAsia="Calibri" w:hAnsi="Calibri" w:cs="Calibri"/>
          <w:lang w:eastAsia="en-IE"/>
        </w:rPr>
        <w:t xml:space="preserve"> </w:t>
      </w:r>
      <w:r w:rsidR="008C4B95" w:rsidRPr="008C4B95">
        <w:rPr>
          <w:rFonts w:ascii="Calibri" w:eastAsia="Calibri" w:hAnsi="Calibri" w:cs="Calibri"/>
          <w:b/>
          <w:bCs/>
          <w:lang w:eastAsia="en-IE"/>
        </w:rPr>
        <w:t>Ethical Use of Publicly Available Data</w:t>
      </w:r>
    </w:p>
    <w:p w14:paraId="383E5976" w14:textId="0FC9B397" w:rsidR="001667AC" w:rsidRPr="001667AC" w:rsidRDefault="001667AC" w:rsidP="001667AC">
      <w:pPr>
        <w:pStyle w:val="ListParagraph"/>
        <w:ind w:left="0"/>
        <w:jc w:val="both"/>
        <w:rPr>
          <w:rFonts w:ascii="Calibri" w:eastAsia="Calibri" w:hAnsi="Calibri" w:cs="Calibri"/>
          <w:lang w:eastAsia="en-IE"/>
        </w:rPr>
      </w:pPr>
      <w:r w:rsidRPr="001667AC">
        <w:rPr>
          <w:rFonts w:ascii="Calibri" w:eastAsia="Calibri" w:hAnsi="Calibri" w:cs="Calibri"/>
          <w:lang w:eastAsia="en-IE"/>
        </w:rPr>
        <w:t>It is morally necessary to use the data ethically, ensuring that the study doesn't negatively affect the people who contributed the information, even if Amazon reviews are publicly accessible.</w:t>
      </w:r>
    </w:p>
    <w:p w14:paraId="45262DDA" w14:textId="6C1FA49F" w:rsidR="00FD6F1C" w:rsidRPr="00FD6F1C" w:rsidRDefault="001667AC" w:rsidP="00FC2043">
      <w:pPr>
        <w:pStyle w:val="ListParagraph"/>
        <w:ind w:left="0"/>
        <w:jc w:val="both"/>
        <w:rPr>
          <w:rFonts w:ascii="Calibri" w:eastAsia="Calibri" w:hAnsi="Calibri" w:cs="Calibri"/>
          <w:lang w:eastAsia="en-IE"/>
        </w:rPr>
      </w:pPr>
      <w:r w:rsidRPr="001667AC">
        <w:rPr>
          <w:rFonts w:ascii="Calibri" w:eastAsia="Calibri" w:hAnsi="Calibri" w:cs="Calibri"/>
          <w:lang w:eastAsia="en-IE"/>
        </w:rPr>
        <w:t>The study will adhere to the rules for treating publicly accessible data fairly and with respect. Preventing any data manipulation that could skew the reviewers' opinions or sentiments is part of this. The study will be objective and focus more on general patterns and trends than individual cases.</w:t>
      </w:r>
    </w:p>
    <w:p w14:paraId="64B9D6EA" w14:textId="77777777" w:rsidR="00FD6F1C" w:rsidRPr="00FD6F1C" w:rsidRDefault="00FD6F1C" w:rsidP="00FD6F1C">
      <w:pPr>
        <w:rPr>
          <w:rFonts w:ascii="Calibri" w:hAnsi="Calibri" w:cs="Calibri"/>
          <w:lang w:eastAsia="en-IE"/>
        </w:rPr>
      </w:pPr>
      <w:r w:rsidRPr="00FD6F1C">
        <w:rPr>
          <w:rFonts w:ascii="Calibri" w:hAnsi="Calibri" w:cs="Calibri"/>
          <w:b/>
          <w:bCs/>
          <w:lang w:eastAsia="en-IE"/>
        </w:rPr>
        <w:t>Consideration: Responsible Utilization of Public Data</w:t>
      </w:r>
    </w:p>
    <w:p w14:paraId="4EB31940" w14:textId="77777777" w:rsidR="00AC0FEF" w:rsidRDefault="00AC0FEF" w:rsidP="00AC0FEF">
      <w:pPr>
        <w:jc w:val="both"/>
        <w:rPr>
          <w:rFonts w:ascii="Calibri" w:hAnsi="Calibri" w:cs="Calibri"/>
          <w:lang w:eastAsia="en-IE"/>
        </w:rPr>
      </w:pPr>
      <w:r w:rsidRPr="00AC0FEF">
        <w:rPr>
          <w:rFonts w:ascii="Calibri" w:hAnsi="Calibri" w:cs="Calibri"/>
          <w:lang w:eastAsia="en-IE"/>
        </w:rPr>
        <w:t>Even if Amazon reviews are available to the general public, using this data responsibly and ethically is required by ethical principles. Ensuring that the research does not cause harm or misrepresent the people who have contributed these reviews is crucial.</w:t>
      </w:r>
    </w:p>
    <w:p w14:paraId="0E463B55" w14:textId="4DEB15E0" w:rsidR="00FD6F1C" w:rsidRPr="00FD6F1C" w:rsidRDefault="00FD6F1C" w:rsidP="00FD6F1C">
      <w:pPr>
        <w:rPr>
          <w:rFonts w:ascii="Calibri" w:hAnsi="Calibri" w:cs="Calibri"/>
          <w:lang w:eastAsia="en-IE"/>
        </w:rPr>
      </w:pPr>
      <w:r w:rsidRPr="00FD6F1C">
        <w:rPr>
          <w:rFonts w:ascii="Calibri" w:hAnsi="Calibri" w:cs="Calibri"/>
          <w:b/>
          <w:bCs/>
          <w:lang w:eastAsia="en-IE"/>
        </w:rPr>
        <w:t>Strategy: Respectful and Fair Data Usage</w:t>
      </w:r>
    </w:p>
    <w:p w14:paraId="1CEFB281" w14:textId="77777777" w:rsidR="006A361D" w:rsidRPr="006A361D" w:rsidRDefault="006A361D" w:rsidP="008A1BF0">
      <w:pPr>
        <w:jc w:val="both"/>
        <w:rPr>
          <w:rFonts w:ascii="Calibri" w:hAnsi="Calibri" w:cs="Calibri"/>
          <w:lang w:eastAsia="en-IE"/>
        </w:rPr>
      </w:pPr>
      <w:r w:rsidRPr="006A361D">
        <w:rPr>
          <w:rFonts w:ascii="Calibri" w:hAnsi="Calibri" w:cs="Calibri"/>
          <w:lang w:eastAsia="en-IE"/>
        </w:rPr>
        <w:t>The study will use publicly available data while abiding by ethical guidelines. Important tactics comprise:</w:t>
      </w:r>
    </w:p>
    <w:p w14:paraId="329FAF45" w14:textId="77777777" w:rsidR="006A361D" w:rsidRPr="006A361D" w:rsidRDefault="006A361D" w:rsidP="008A1BF0">
      <w:pPr>
        <w:jc w:val="both"/>
        <w:rPr>
          <w:rFonts w:ascii="Calibri" w:hAnsi="Calibri" w:cs="Calibri"/>
          <w:lang w:eastAsia="en-IE"/>
        </w:rPr>
      </w:pPr>
      <w:r w:rsidRPr="00A07813">
        <w:rPr>
          <w:rFonts w:ascii="Calibri" w:hAnsi="Calibri" w:cs="Calibri"/>
          <w:b/>
          <w:bCs/>
          <w:lang w:eastAsia="en-IE"/>
        </w:rPr>
        <w:t>Preventing Data Tampering:</w:t>
      </w:r>
      <w:r w:rsidRPr="006A361D">
        <w:rPr>
          <w:rFonts w:ascii="Calibri" w:hAnsi="Calibri" w:cs="Calibri"/>
          <w:lang w:eastAsia="en-IE"/>
        </w:rPr>
        <w:t xml:space="preserve"> Making sure the data is used exactly as it was originally intended, without any changes that would mislead or distort the reviewers' ideas or sentiments.</w:t>
      </w:r>
    </w:p>
    <w:p w14:paraId="3313AA95" w14:textId="5AE2944C" w:rsidR="006A361D" w:rsidRPr="006A361D" w:rsidRDefault="006A361D" w:rsidP="008A1BF0">
      <w:pPr>
        <w:jc w:val="both"/>
        <w:rPr>
          <w:rFonts w:ascii="Calibri" w:hAnsi="Calibri" w:cs="Calibri"/>
          <w:lang w:eastAsia="en-IE"/>
        </w:rPr>
      </w:pPr>
      <w:r w:rsidRPr="00A07813">
        <w:rPr>
          <w:rFonts w:ascii="Calibri" w:hAnsi="Calibri" w:cs="Calibri"/>
          <w:b/>
          <w:bCs/>
          <w:lang w:eastAsia="en-IE"/>
        </w:rPr>
        <w:t>Objective Analysis:</w:t>
      </w:r>
      <w:r w:rsidRPr="006A361D">
        <w:rPr>
          <w:rFonts w:ascii="Calibri" w:hAnsi="Calibri" w:cs="Calibri"/>
          <w:lang w:eastAsia="en-IE"/>
        </w:rPr>
        <w:t xml:space="preserve"> To preserve impartiality and </w:t>
      </w:r>
      <w:r w:rsidR="008A1BF0" w:rsidRPr="006A361D">
        <w:rPr>
          <w:rFonts w:ascii="Calibri" w:hAnsi="Calibri" w:cs="Calibri"/>
          <w:lang w:eastAsia="en-IE"/>
        </w:rPr>
        <w:t>honor</w:t>
      </w:r>
      <w:r w:rsidRPr="006A361D">
        <w:rPr>
          <w:rFonts w:ascii="Calibri" w:hAnsi="Calibri" w:cs="Calibri"/>
          <w:lang w:eastAsia="en-IE"/>
        </w:rPr>
        <w:t xml:space="preserve"> the purpose of each evaluation, concentrate on spotting general patterns and trends rather than specific instances.</w:t>
      </w:r>
    </w:p>
    <w:p w14:paraId="5FB4E7D7" w14:textId="2FB7B2F0" w:rsidR="006A361D" w:rsidRDefault="006A361D" w:rsidP="008A1BF0">
      <w:pPr>
        <w:jc w:val="both"/>
        <w:rPr>
          <w:rFonts w:ascii="Calibri" w:hAnsi="Calibri" w:cs="Calibri"/>
          <w:lang w:eastAsia="en-IE"/>
        </w:rPr>
      </w:pPr>
      <w:r w:rsidRPr="00A07813">
        <w:rPr>
          <w:rFonts w:ascii="Calibri" w:hAnsi="Calibri" w:cs="Calibri"/>
          <w:b/>
          <w:bCs/>
          <w:lang w:eastAsia="en-IE"/>
        </w:rPr>
        <w:t>Honoring the Intentions of Reviewers:</w:t>
      </w:r>
      <w:r w:rsidRPr="006A361D">
        <w:rPr>
          <w:rFonts w:ascii="Calibri" w:hAnsi="Calibri" w:cs="Calibri"/>
          <w:lang w:eastAsia="en-IE"/>
        </w:rPr>
        <w:t xml:space="preserve"> </w:t>
      </w:r>
      <w:r w:rsidR="00A07813">
        <w:rPr>
          <w:rFonts w:ascii="Calibri" w:hAnsi="Calibri" w:cs="Calibri"/>
          <w:lang w:eastAsia="en-IE"/>
        </w:rPr>
        <w:t>A</w:t>
      </w:r>
      <w:r w:rsidRPr="006A361D">
        <w:rPr>
          <w:rFonts w:ascii="Calibri" w:hAnsi="Calibri" w:cs="Calibri"/>
          <w:lang w:eastAsia="en-IE"/>
        </w:rPr>
        <w:t>cknowledging that reviews are private statements and treating reviewers' viewpoints and reviews with the highest respect.</w:t>
      </w:r>
    </w:p>
    <w:p w14:paraId="1362FF9A" w14:textId="6ACB8AD2" w:rsidR="00FD6F1C" w:rsidRPr="00FD6F1C" w:rsidRDefault="00FD6F1C" w:rsidP="00FD6F1C">
      <w:pPr>
        <w:rPr>
          <w:rFonts w:ascii="Calibri" w:hAnsi="Calibri" w:cs="Calibri"/>
          <w:lang w:eastAsia="en-IE"/>
        </w:rPr>
      </w:pPr>
      <w:r w:rsidRPr="00FD6F1C">
        <w:rPr>
          <w:rFonts w:ascii="Calibri" w:hAnsi="Calibri" w:cs="Calibri"/>
          <w:b/>
          <w:bCs/>
          <w:lang w:eastAsia="en-IE"/>
        </w:rPr>
        <w:t>Consent and Transparency</w:t>
      </w:r>
    </w:p>
    <w:p w14:paraId="28EB26EC" w14:textId="77777777" w:rsidR="00734218" w:rsidRPr="00734218" w:rsidRDefault="00734218" w:rsidP="00734218">
      <w:pPr>
        <w:rPr>
          <w:rFonts w:ascii="Calibri" w:hAnsi="Calibri" w:cs="Calibri"/>
          <w:lang w:eastAsia="en-IE"/>
        </w:rPr>
      </w:pPr>
      <w:r w:rsidRPr="00734218">
        <w:rPr>
          <w:rFonts w:ascii="Calibri" w:hAnsi="Calibri" w:cs="Calibri"/>
          <w:lang w:eastAsia="en-IE"/>
        </w:rPr>
        <w:lastRenderedPageBreak/>
        <w:t>The authors of these reviews have not specifically agreed to their usage in research, despite the fact that they are publicly accessible.</w:t>
      </w:r>
    </w:p>
    <w:p w14:paraId="6040EA39" w14:textId="77777777" w:rsidR="00734218" w:rsidRPr="00886C37" w:rsidRDefault="00734218" w:rsidP="00734218">
      <w:pPr>
        <w:rPr>
          <w:rFonts w:ascii="Calibri" w:hAnsi="Calibri" w:cs="Calibri"/>
          <w:b/>
          <w:bCs/>
          <w:lang w:eastAsia="en-IE"/>
        </w:rPr>
      </w:pPr>
      <w:r w:rsidRPr="00886C37">
        <w:rPr>
          <w:rFonts w:ascii="Calibri" w:hAnsi="Calibri" w:cs="Calibri"/>
          <w:b/>
          <w:bCs/>
          <w:lang w:eastAsia="en-IE"/>
        </w:rPr>
        <w:t>Strategy: Openness and Public Knowledge</w:t>
      </w:r>
    </w:p>
    <w:p w14:paraId="35667947" w14:textId="77777777" w:rsidR="00734218" w:rsidRPr="00734218" w:rsidRDefault="00734218" w:rsidP="00734218">
      <w:pPr>
        <w:rPr>
          <w:rFonts w:ascii="Calibri" w:hAnsi="Calibri" w:cs="Calibri"/>
          <w:lang w:eastAsia="en-IE"/>
        </w:rPr>
      </w:pPr>
      <w:r w:rsidRPr="00734218">
        <w:rPr>
          <w:rFonts w:ascii="Calibri" w:hAnsi="Calibri" w:cs="Calibri"/>
          <w:lang w:eastAsia="en-IE"/>
        </w:rPr>
        <w:t>In order to remedy this, the research will: Contains a Disclaimer: Indicate clearly that the data used in this study came from publicly accessible Amazon evaluations in all research deliverables.</w:t>
      </w:r>
    </w:p>
    <w:p w14:paraId="11C553BF" w14:textId="2AAA6A8D" w:rsidR="00FD6F1C" w:rsidRDefault="00734218" w:rsidP="00462747">
      <w:pPr>
        <w:rPr>
          <w:rFonts w:ascii="Calibri" w:hAnsi="Calibri" w:cs="Calibri"/>
          <w:lang w:eastAsia="en-IE"/>
        </w:rPr>
      </w:pPr>
      <w:r w:rsidRPr="00734218">
        <w:rPr>
          <w:rFonts w:ascii="Calibri" w:hAnsi="Calibri" w:cs="Calibri"/>
          <w:lang w:eastAsia="en-IE"/>
        </w:rPr>
        <w:t>Educate the People: Public education of the nature of the research will be attempted. This entails keeping the goals and procedures of the research open and accessible through communication via presentations, scholarly publications, and perhaps social media platforms.</w:t>
      </w:r>
    </w:p>
    <w:p w14:paraId="519F5432" w14:textId="6842327E" w:rsidR="00462747" w:rsidRPr="001C3AC3" w:rsidRDefault="00462747" w:rsidP="00462747">
      <w:pPr>
        <w:rPr>
          <w:rFonts w:ascii="Calibri" w:hAnsi="Calibri" w:cs="Calibri"/>
          <w:b/>
          <w:bCs/>
          <w:lang w:eastAsia="en-IE"/>
        </w:rPr>
      </w:pPr>
      <w:r w:rsidRPr="001C3AC3">
        <w:rPr>
          <w:rFonts w:ascii="Calibri" w:hAnsi="Calibri" w:cs="Calibri"/>
          <w:b/>
          <w:bCs/>
          <w:lang w:eastAsia="en-IE"/>
        </w:rPr>
        <w:t>Adherence to Moral and Lawful Guidelines</w:t>
      </w:r>
    </w:p>
    <w:p w14:paraId="584213AF" w14:textId="77777777" w:rsidR="00462747" w:rsidRPr="00462747" w:rsidRDefault="00462747" w:rsidP="00462747">
      <w:pPr>
        <w:rPr>
          <w:rFonts w:ascii="Calibri" w:hAnsi="Calibri" w:cs="Calibri"/>
          <w:lang w:eastAsia="en-IE"/>
        </w:rPr>
      </w:pPr>
      <w:r w:rsidRPr="00462747">
        <w:rPr>
          <w:rFonts w:ascii="Calibri" w:hAnsi="Calibri" w:cs="Calibri"/>
          <w:lang w:eastAsia="en-IE"/>
        </w:rPr>
        <w:t>To guarantee ethical data treatment, adherence to all applicable data protection laws and regulations, including the GDPR, is essential.</w:t>
      </w:r>
    </w:p>
    <w:p w14:paraId="79F9F9E3" w14:textId="77777777" w:rsidR="00462747" w:rsidRPr="001C3AC3" w:rsidRDefault="00462747" w:rsidP="00462747">
      <w:pPr>
        <w:rPr>
          <w:rFonts w:ascii="Calibri" w:hAnsi="Calibri" w:cs="Calibri"/>
          <w:b/>
          <w:bCs/>
          <w:lang w:eastAsia="en-IE"/>
        </w:rPr>
      </w:pPr>
      <w:r w:rsidRPr="001C3AC3">
        <w:rPr>
          <w:rFonts w:ascii="Calibri" w:hAnsi="Calibri" w:cs="Calibri"/>
          <w:b/>
          <w:bCs/>
          <w:lang w:eastAsia="en-IE"/>
        </w:rPr>
        <w:t>Strategy: Adherence to Law and Ethics</w:t>
      </w:r>
    </w:p>
    <w:p w14:paraId="0C2386F2" w14:textId="7BC5DBD8" w:rsidR="00462747" w:rsidRPr="00462747" w:rsidRDefault="00462747" w:rsidP="001C3AC3">
      <w:pPr>
        <w:rPr>
          <w:rFonts w:ascii="Calibri" w:hAnsi="Calibri" w:cs="Calibri"/>
          <w:lang w:eastAsia="en-IE"/>
        </w:rPr>
      </w:pPr>
      <w:r w:rsidRPr="00462747">
        <w:rPr>
          <w:rFonts w:ascii="Calibri" w:hAnsi="Calibri" w:cs="Calibri"/>
          <w:lang w:eastAsia="en-IE"/>
        </w:rPr>
        <w:t>The study will</w:t>
      </w:r>
      <w:r w:rsidR="001C3AC3">
        <w:rPr>
          <w:rFonts w:ascii="Calibri" w:hAnsi="Calibri" w:cs="Calibri"/>
          <w:lang w:eastAsia="en-IE"/>
        </w:rPr>
        <w:t xml:space="preserve"> o</w:t>
      </w:r>
      <w:r w:rsidRPr="00462747">
        <w:rPr>
          <w:rFonts w:ascii="Calibri" w:hAnsi="Calibri" w:cs="Calibri"/>
          <w:lang w:eastAsia="en-IE"/>
        </w:rPr>
        <w:t>btain the Required Permissions</w:t>
      </w:r>
      <w:r w:rsidR="001C3AC3">
        <w:rPr>
          <w:rFonts w:ascii="Calibri" w:hAnsi="Calibri" w:cs="Calibri"/>
          <w:lang w:eastAsia="en-IE"/>
        </w:rPr>
        <w:t>,</w:t>
      </w:r>
      <w:r w:rsidRPr="00462747">
        <w:rPr>
          <w:rFonts w:ascii="Calibri" w:hAnsi="Calibri" w:cs="Calibri"/>
          <w:lang w:eastAsia="en-IE"/>
        </w:rPr>
        <w:t xml:space="preserve"> </w:t>
      </w:r>
      <w:r w:rsidR="001C3AC3">
        <w:rPr>
          <w:rFonts w:ascii="Calibri" w:hAnsi="Calibri" w:cs="Calibri"/>
          <w:lang w:eastAsia="en-IE"/>
        </w:rPr>
        <w:t>w</w:t>
      </w:r>
      <w:r w:rsidRPr="00462747">
        <w:rPr>
          <w:rFonts w:ascii="Calibri" w:hAnsi="Calibri" w:cs="Calibri"/>
          <w:lang w:eastAsia="en-IE"/>
        </w:rPr>
        <w:t>hen necessary, apply for approvals from data protection authorities or ethical review boards.</w:t>
      </w:r>
    </w:p>
    <w:p w14:paraId="5A2A8BFE" w14:textId="1039A9ED" w:rsidR="00FD6F1C" w:rsidRPr="00FD6F1C" w:rsidRDefault="00462747" w:rsidP="002A4C96">
      <w:pPr>
        <w:rPr>
          <w:rFonts w:ascii="Calibri" w:hAnsi="Calibri" w:cs="Calibri"/>
          <w:lang w:eastAsia="en-IE"/>
        </w:rPr>
      </w:pPr>
      <w:r w:rsidRPr="00462747">
        <w:rPr>
          <w:rFonts w:ascii="Calibri" w:hAnsi="Calibri" w:cs="Calibri"/>
          <w:lang w:eastAsia="en-IE"/>
        </w:rPr>
        <w:t>Create Ethical Approaches: Create a study technique that guarantees that data handling complies with legal and ethical requirements.</w:t>
      </w:r>
    </w:p>
    <w:p w14:paraId="2D4985A9" w14:textId="77777777" w:rsidR="00FD6F1C" w:rsidRPr="00FD6F1C" w:rsidRDefault="00FD6F1C" w:rsidP="00FD6F1C">
      <w:pPr>
        <w:rPr>
          <w:rFonts w:ascii="Calibri" w:hAnsi="Calibri" w:cs="Calibri"/>
          <w:lang w:eastAsia="en-IE"/>
        </w:rPr>
      </w:pPr>
      <w:r w:rsidRPr="00FD6F1C">
        <w:rPr>
          <w:rFonts w:ascii="Calibri" w:hAnsi="Calibri" w:cs="Calibri"/>
          <w:b/>
          <w:bCs/>
          <w:lang w:eastAsia="en-IE"/>
        </w:rPr>
        <w:t>Consideration: Potential for Bias</w:t>
      </w:r>
    </w:p>
    <w:p w14:paraId="161EEE9B" w14:textId="77777777" w:rsidR="00D81226" w:rsidRPr="00D81226" w:rsidRDefault="00D81226" w:rsidP="00D81226">
      <w:pPr>
        <w:rPr>
          <w:rFonts w:ascii="Calibri" w:hAnsi="Calibri" w:cs="Calibri"/>
          <w:lang w:eastAsia="en-IE"/>
        </w:rPr>
      </w:pPr>
      <w:r w:rsidRPr="00D81226">
        <w:rPr>
          <w:rFonts w:ascii="Calibri" w:hAnsi="Calibri" w:cs="Calibri"/>
          <w:lang w:eastAsia="en-IE"/>
        </w:rPr>
        <w:t>Bias can occur during the data analysis process at both the collecting and interpretation stages.</w:t>
      </w:r>
    </w:p>
    <w:p w14:paraId="3BB47518" w14:textId="77777777" w:rsidR="00D81226" w:rsidRPr="002A4C96" w:rsidRDefault="00D81226" w:rsidP="00D81226">
      <w:pPr>
        <w:rPr>
          <w:rFonts w:ascii="Calibri" w:hAnsi="Calibri" w:cs="Calibri"/>
          <w:b/>
          <w:bCs/>
          <w:lang w:eastAsia="en-IE"/>
        </w:rPr>
      </w:pPr>
      <w:r w:rsidRPr="002A4C96">
        <w:rPr>
          <w:rFonts w:ascii="Calibri" w:hAnsi="Calibri" w:cs="Calibri"/>
          <w:b/>
          <w:bCs/>
          <w:lang w:eastAsia="en-IE"/>
        </w:rPr>
        <w:t>Strategy: Reduction of Prejudice</w:t>
      </w:r>
    </w:p>
    <w:p w14:paraId="14FCE9D2" w14:textId="77777777" w:rsidR="00D81226" w:rsidRPr="00D81226" w:rsidRDefault="00D81226" w:rsidP="002A4C96">
      <w:pPr>
        <w:jc w:val="both"/>
        <w:rPr>
          <w:rFonts w:ascii="Calibri" w:hAnsi="Calibri" w:cs="Calibri"/>
          <w:lang w:eastAsia="en-IE"/>
        </w:rPr>
      </w:pPr>
      <w:r w:rsidRPr="00D81226">
        <w:rPr>
          <w:rFonts w:ascii="Calibri" w:hAnsi="Calibri" w:cs="Calibri"/>
          <w:lang w:eastAsia="en-IE"/>
        </w:rPr>
        <w:t>The study will use stratified random sampling in order to reduce bias. This method will guarantee a varied and representative sample of reviews, lowering the possibility of over-representing particular feelings or points of view.</w:t>
      </w:r>
    </w:p>
    <w:p w14:paraId="45A2D76F" w14:textId="089C736F" w:rsidR="00D81226" w:rsidRPr="00D81226" w:rsidRDefault="00D81226" w:rsidP="002A4C96">
      <w:pPr>
        <w:jc w:val="both"/>
        <w:rPr>
          <w:rFonts w:ascii="Calibri" w:hAnsi="Calibri" w:cs="Calibri"/>
          <w:lang w:eastAsia="en-IE"/>
        </w:rPr>
      </w:pPr>
      <w:r w:rsidRPr="00D81226">
        <w:rPr>
          <w:rFonts w:ascii="Calibri" w:hAnsi="Calibri" w:cs="Calibri"/>
          <w:lang w:eastAsia="en-IE"/>
        </w:rPr>
        <w:t xml:space="preserve">Put Bias Checks in Place: Establish systems to </w:t>
      </w:r>
      <w:r w:rsidR="002A4C96" w:rsidRPr="00D81226">
        <w:rPr>
          <w:rFonts w:ascii="Calibri" w:hAnsi="Calibri" w:cs="Calibri"/>
          <w:lang w:eastAsia="en-IE"/>
        </w:rPr>
        <w:t>recognize</w:t>
      </w:r>
      <w:r w:rsidRPr="00D81226">
        <w:rPr>
          <w:rFonts w:ascii="Calibri" w:hAnsi="Calibri" w:cs="Calibri"/>
          <w:lang w:eastAsia="en-IE"/>
        </w:rPr>
        <w:t xml:space="preserve"> and address any biases that might surface during the analysis stage.</w:t>
      </w:r>
    </w:p>
    <w:p w14:paraId="1F5A10A0" w14:textId="132F955E" w:rsidR="00D81226" w:rsidRDefault="00D81226" w:rsidP="002A4C96">
      <w:pPr>
        <w:jc w:val="both"/>
        <w:rPr>
          <w:rFonts w:ascii="Calibri" w:hAnsi="Calibri" w:cs="Calibri"/>
          <w:lang w:eastAsia="en-IE"/>
        </w:rPr>
      </w:pPr>
      <w:r w:rsidRPr="00D81226">
        <w:rPr>
          <w:rFonts w:ascii="Calibri" w:hAnsi="Calibri" w:cs="Calibri"/>
          <w:lang w:eastAsia="en-IE"/>
        </w:rPr>
        <w:t>Continue to be Replicable and Transparent: By conducting analyses in an open, responsible, and repeatable manner, you can further reduce the possibility of skewed interpretations.</w:t>
      </w:r>
    </w:p>
    <w:p w14:paraId="0C089E03" w14:textId="5E453048" w:rsidR="00FD6F1C" w:rsidRPr="00FD6F1C" w:rsidRDefault="00FD6F1C" w:rsidP="00FD6F1C">
      <w:pPr>
        <w:rPr>
          <w:rFonts w:ascii="Calibri" w:hAnsi="Calibri" w:cs="Calibri"/>
          <w:lang w:eastAsia="en-IE"/>
        </w:rPr>
      </w:pPr>
      <w:r w:rsidRPr="00FD6F1C">
        <w:rPr>
          <w:rFonts w:ascii="Calibri" w:hAnsi="Calibri" w:cs="Calibri"/>
          <w:b/>
          <w:bCs/>
          <w:lang w:eastAsia="en-IE"/>
        </w:rPr>
        <w:t>Extended Context in Research Perspective</w:t>
      </w:r>
    </w:p>
    <w:p w14:paraId="11E96004" w14:textId="4D0E185E" w:rsidR="00FD6F1C" w:rsidRDefault="00C566E0" w:rsidP="00B55C9D">
      <w:pPr>
        <w:jc w:val="both"/>
        <w:rPr>
          <w:rFonts w:ascii="Calibri" w:hAnsi="Calibri" w:cs="Calibri"/>
          <w:lang w:eastAsia="en-IE"/>
        </w:rPr>
      </w:pPr>
      <w:r w:rsidRPr="00C566E0">
        <w:rPr>
          <w:rFonts w:ascii="Calibri" w:hAnsi="Calibri" w:cs="Calibri"/>
          <w:lang w:eastAsia="en-IE"/>
        </w:rPr>
        <w:t xml:space="preserve">These techniques and ethical considerations are critical in the context of our research on the use of emojis in sentiment analysis. Effective management of publicly accessible data, preservation of transparency, adherence to legal requirements, and reduction of bias are essential in guaranteeing that the research not only adds significant knowledge to the </w:t>
      </w:r>
      <w:r w:rsidRPr="00C566E0">
        <w:rPr>
          <w:rFonts w:ascii="Calibri" w:hAnsi="Calibri" w:cs="Calibri"/>
          <w:lang w:eastAsia="en-IE"/>
        </w:rPr>
        <w:lastRenderedPageBreak/>
        <w:t>domain but also adheres to the most elevated ethical principles. This methodology will enhance the validity and trustworthiness of the study results, rendering them a dependable and morally sound addition to the comprehension of sentiment analysis in electronic commerce.</w:t>
      </w:r>
      <w:r w:rsidR="00FD6F1C" w:rsidRPr="00FD6F1C">
        <w:rPr>
          <w:rFonts w:ascii="Calibri" w:hAnsi="Calibri" w:cs="Calibri"/>
          <w:vanish/>
          <w:lang w:eastAsia="en-IE"/>
        </w:rPr>
        <w:t>Top of Form</w:t>
      </w:r>
    </w:p>
    <w:p w14:paraId="6A9ED69B" w14:textId="77777777" w:rsidR="00C566E0" w:rsidRPr="00FD6F1C" w:rsidRDefault="00C566E0" w:rsidP="00FD6F1C">
      <w:pPr>
        <w:rPr>
          <w:rFonts w:ascii="Calibri" w:hAnsi="Calibri" w:cs="Calibri"/>
          <w:vanish/>
          <w:lang w:eastAsia="en-IE"/>
        </w:rPr>
      </w:pPr>
    </w:p>
    <w:p w14:paraId="2C4808F5" w14:textId="1078AC83" w:rsidR="008C4B95" w:rsidRPr="001F4E65" w:rsidRDefault="008C4B95" w:rsidP="00B55C9D">
      <w:pPr>
        <w:pStyle w:val="Heading1"/>
        <w:rPr>
          <w:lang w:eastAsia="en-IE"/>
        </w:rPr>
      </w:pPr>
      <w:bookmarkStart w:id="25" w:name="_Toc151365201"/>
      <w:r w:rsidRPr="001F4E65">
        <w:rPr>
          <w:lang w:eastAsia="en-IE"/>
        </w:rPr>
        <w:t>Conclusion</w:t>
      </w:r>
      <w:bookmarkEnd w:id="25"/>
    </w:p>
    <w:p w14:paraId="398552E4" w14:textId="77777777" w:rsidR="00B55C9D" w:rsidRDefault="00B55C9D" w:rsidP="001359BF">
      <w:pPr>
        <w:jc w:val="both"/>
        <w:rPr>
          <w:rFonts w:ascii="Calibri" w:hAnsi="Calibri" w:cs="Calibri"/>
          <w:lang w:eastAsia="en-IE"/>
        </w:rPr>
      </w:pPr>
    </w:p>
    <w:p w14:paraId="46BEC3F8" w14:textId="46C2C827" w:rsidR="00394221" w:rsidRPr="001359BF" w:rsidRDefault="001359BF" w:rsidP="001359BF">
      <w:pPr>
        <w:jc w:val="both"/>
        <w:rPr>
          <w:rFonts w:ascii="Calibri" w:hAnsi="Calibri" w:cs="Calibri"/>
          <w:lang w:eastAsia="en-IE"/>
        </w:rPr>
      </w:pPr>
      <w:r w:rsidRPr="001359BF">
        <w:rPr>
          <w:rFonts w:ascii="Calibri" w:hAnsi="Calibri" w:cs="Calibri"/>
          <w:lang w:eastAsia="en-IE"/>
        </w:rPr>
        <w:t>In summary, this research project acknowledges the importance of ethical considerations in data analysis and is committed to addressing these concerns through careful planning, transparent methodology, and adherence to legal and ethical standards. By ensuring the privacy, anonymity, and respectful use of the data, the project aims to conduct research that is not only valuable in terms of its contributions to the field but also responsible and ethical in its treatment of the data and the individuals it represents.</w:t>
      </w:r>
    </w:p>
    <w:p w14:paraId="40B16BC8" w14:textId="27F1C20B" w:rsidR="00394221" w:rsidRPr="001B7456" w:rsidRDefault="00394221" w:rsidP="00AA7CC9">
      <w:pPr>
        <w:ind w:left="720"/>
        <w:rPr>
          <w:rFonts w:asciiTheme="majorHAnsi" w:hAnsiTheme="majorHAnsi" w:cstheme="majorHAnsi"/>
        </w:rPr>
      </w:pPr>
    </w:p>
    <w:p w14:paraId="7180A31B" w14:textId="47043A39" w:rsidR="00394221" w:rsidRPr="001B7456" w:rsidRDefault="00394221" w:rsidP="00394221">
      <w:pPr>
        <w:rPr>
          <w:rFonts w:asciiTheme="majorHAnsi" w:hAnsiTheme="majorHAnsi" w:cstheme="majorHAnsi"/>
        </w:rPr>
      </w:pPr>
    </w:p>
    <w:p w14:paraId="1DD1FBD0" w14:textId="77777777" w:rsidR="00265582" w:rsidRPr="001B7456" w:rsidRDefault="00265582">
      <w:pPr>
        <w:rPr>
          <w:rFonts w:asciiTheme="majorHAnsi" w:hAnsiTheme="majorHAnsi" w:cstheme="majorHAnsi"/>
        </w:rPr>
      </w:pPr>
    </w:p>
    <w:p w14:paraId="6EBB3DE2" w14:textId="77777777" w:rsidR="0010788A" w:rsidRPr="0010788A" w:rsidRDefault="0010788A" w:rsidP="0010788A">
      <w:pPr>
        <w:keepNext/>
        <w:keepLines/>
        <w:spacing w:before="240" w:after="0" w:line="259" w:lineRule="auto"/>
        <w:outlineLvl w:val="0"/>
        <w:rPr>
          <w:rFonts w:asciiTheme="majorHAnsi" w:eastAsia="Calibri" w:hAnsiTheme="majorHAnsi" w:cstheme="majorHAnsi"/>
          <w:color w:val="2F5496"/>
          <w:sz w:val="32"/>
          <w:szCs w:val="32"/>
          <w:lang w:val="en-IE" w:eastAsia="en-IE"/>
        </w:rPr>
      </w:pPr>
      <w:bookmarkStart w:id="26" w:name="_Toc151365202"/>
      <w:r w:rsidRPr="0010788A">
        <w:rPr>
          <w:rFonts w:asciiTheme="majorHAnsi" w:eastAsia="Calibri" w:hAnsiTheme="majorHAnsi" w:cstheme="majorHAnsi"/>
          <w:color w:val="2F5496"/>
          <w:sz w:val="32"/>
          <w:szCs w:val="32"/>
          <w:lang w:val="en-IE" w:eastAsia="en-IE"/>
        </w:rPr>
        <w:t>References</w:t>
      </w:r>
      <w:bookmarkEnd w:id="26"/>
    </w:p>
    <w:p w14:paraId="46D90190" w14:textId="3E233DD2" w:rsidR="005B4B60" w:rsidRDefault="00047272" w:rsidP="00077321">
      <w:pPr>
        <w:rPr>
          <w:rFonts w:asciiTheme="majorHAnsi" w:hAnsiTheme="majorHAnsi" w:cstheme="majorHAnsi"/>
        </w:rPr>
      </w:pPr>
      <w:r w:rsidRPr="00047272">
        <w:rPr>
          <w:rFonts w:asciiTheme="majorHAnsi" w:hAnsiTheme="majorHAnsi" w:cstheme="majorHAnsi"/>
        </w:rPr>
        <w:t>Inovero, C. G., Ditablan, G. J. P., Reyes, J. R. C., &amp; Tajanlangit, R. E. (2022). "A Sentiment Analysis Classification of Product Reviews through Convolutional Neural Networks (CNN).</w:t>
      </w:r>
      <w:r>
        <w:rPr>
          <w:rFonts w:asciiTheme="majorHAnsi" w:hAnsiTheme="majorHAnsi" w:cstheme="majorHAnsi"/>
        </w:rPr>
        <w:t>”</w:t>
      </w:r>
      <w:r w:rsidR="005B4B60" w:rsidRPr="005B4B60">
        <w:rPr>
          <w:rFonts w:ascii="Segoe UI" w:eastAsia="Times New Roman" w:hAnsi="Segoe UI" w:cs="Segoe UI"/>
          <w:color w:val="000000"/>
          <w:sz w:val="27"/>
          <w:szCs w:val="27"/>
        </w:rPr>
        <w:t xml:space="preserve"> </w:t>
      </w:r>
      <w:r w:rsidR="005B4B60" w:rsidRPr="005B4B60">
        <w:rPr>
          <w:rFonts w:asciiTheme="majorHAnsi" w:hAnsiTheme="majorHAnsi" w:cstheme="majorHAnsi"/>
        </w:rPr>
        <w:t xml:space="preserve">DOI: </w:t>
      </w:r>
      <w:hyperlink r:id="rId8" w:tgtFrame="_new" w:history="1">
        <w:r w:rsidR="005B4B60" w:rsidRPr="005B4B60">
          <w:rPr>
            <w:rStyle w:val="Hyperlink"/>
            <w:rFonts w:asciiTheme="majorHAnsi" w:hAnsiTheme="majorHAnsi" w:cstheme="majorHAnsi"/>
          </w:rPr>
          <w:t>10.1145/3582197.3582199</w:t>
        </w:r>
      </w:hyperlink>
      <w:r w:rsidR="005B4B60" w:rsidRPr="005B4B60">
        <w:rPr>
          <w:rFonts w:asciiTheme="majorHAnsi" w:hAnsiTheme="majorHAnsi" w:cstheme="majorHAnsi"/>
        </w:rPr>
        <w:t>.</w:t>
      </w:r>
      <w:r w:rsidR="005B4B60" w:rsidRPr="005B4B60">
        <w:rPr>
          <w:rFonts w:asciiTheme="majorHAnsi" w:hAnsiTheme="majorHAnsi" w:cstheme="majorHAnsi"/>
          <w:vanish/>
        </w:rPr>
        <w:t>Top of Form</w:t>
      </w:r>
    </w:p>
    <w:p w14:paraId="33AE8897" w14:textId="220F8FD0" w:rsidR="0045710C" w:rsidRDefault="0045710C" w:rsidP="0045710C">
      <w:pPr>
        <w:rPr>
          <w:rFonts w:asciiTheme="majorHAnsi" w:hAnsiTheme="majorHAnsi" w:cstheme="majorHAnsi"/>
        </w:rPr>
      </w:pPr>
      <w:r w:rsidRPr="0045710C">
        <w:rPr>
          <w:rFonts w:asciiTheme="majorHAnsi" w:hAnsiTheme="majorHAnsi" w:cstheme="majorHAnsi"/>
        </w:rPr>
        <w:t xml:space="preserve">Shaik, T., Tao, X., Li, Y., Dann, C., McDonald, J., Redmond, P., &amp; Galligan, L. (n.d.). </w:t>
      </w:r>
      <w:r w:rsidRPr="0045710C">
        <w:rPr>
          <w:rFonts w:asciiTheme="majorHAnsi" w:hAnsiTheme="majorHAnsi" w:cstheme="majorHAnsi"/>
          <w:i/>
          <w:iCs/>
        </w:rPr>
        <w:t>A Review of the Trends and Challenges in Adopting Natural Language Processing Methods for Education Feedback Analysis</w:t>
      </w:r>
      <w:r w:rsidRPr="0045710C">
        <w:rPr>
          <w:rFonts w:asciiTheme="majorHAnsi" w:hAnsiTheme="majorHAnsi" w:cstheme="majorHAnsi"/>
        </w:rPr>
        <w:t>.</w:t>
      </w:r>
    </w:p>
    <w:p w14:paraId="7AA0718A" w14:textId="73F6AD27" w:rsidR="007D23CF" w:rsidRDefault="00E47695" w:rsidP="00E47695">
      <w:pPr>
        <w:rPr>
          <w:rFonts w:asciiTheme="majorHAnsi" w:hAnsiTheme="majorHAnsi" w:cstheme="majorHAnsi"/>
        </w:rPr>
      </w:pPr>
      <w:r w:rsidRPr="00E47695">
        <w:rPr>
          <w:rFonts w:asciiTheme="majorHAnsi" w:hAnsiTheme="majorHAnsi" w:cstheme="majorHAnsi"/>
        </w:rPr>
        <w:t xml:space="preserve">Chen, J., Luo, L., Ji, B., Zhao, S., &amp; Zhang, Y. (2022). A Joint Learning Sentiment Analysis Method Incorporating Emoji-Augmentation. </w:t>
      </w:r>
      <w:r w:rsidRPr="00E47695">
        <w:rPr>
          <w:rFonts w:asciiTheme="majorHAnsi" w:hAnsiTheme="majorHAnsi" w:cstheme="majorHAnsi"/>
          <w:i/>
          <w:iCs/>
        </w:rPr>
        <w:t>Proceedings of 2022 8th IEEE International Conference on Cloud Computing and Intelligence Systems, CCIS 2022</w:t>
      </w:r>
      <w:r w:rsidRPr="00E47695">
        <w:rPr>
          <w:rFonts w:asciiTheme="majorHAnsi" w:hAnsiTheme="majorHAnsi" w:cstheme="majorHAnsi"/>
        </w:rPr>
        <w:t>, 348–354. https://doi.org/10.1109/CCIS57298.2022.10016405</w:t>
      </w:r>
    </w:p>
    <w:p w14:paraId="7E847B34" w14:textId="65C2415F" w:rsidR="00AE43A3" w:rsidRDefault="00AE43A3" w:rsidP="00AE43A3">
      <w:pPr>
        <w:rPr>
          <w:rFonts w:asciiTheme="majorHAnsi" w:hAnsiTheme="majorHAnsi" w:cstheme="majorHAnsi"/>
        </w:rPr>
      </w:pPr>
      <w:r w:rsidRPr="00AE43A3">
        <w:rPr>
          <w:rFonts w:asciiTheme="majorHAnsi" w:hAnsiTheme="majorHAnsi" w:cstheme="majorHAnsi"/>
        </w:rPr>
        <w:t>M. P. Geetha and D. Karthika Renuka. Improving the performance of aspect-based sentiment analysis using a fine-tuned bert base uncased model. In International Journal of Intelligent Networks, volume 2, pages 64–69, Oct 2021. doi: 10.22266/ijies2020.0229.18</w:t>
      </w:r>
      <w:r>
        <w:rPr>
          <w:rFonts w:asciiTheme="majorHAnsi" w:hAnsiTheme="majorHAnsi" w:cstheme="majorHAnsi"/>
        </w:rPr>
        <w:t>.</w:t>
      </w:r>
      <w:r w:rsidR="00F2348E">
        <w:rPr>
          <w:rFonts w:asciiTheme="majorHAnsi" w:hAnsiTheme="majorHAnsi" w:cstheme="majorHAnsi"/>
        </w:rPr>
        <w:t xml:space="preserve"> </w:t>
      </w:r>
    </w:p>
    <w:p w14:paraId="56DF3A10" w14:textId="7D869DAB" w:rsidR="00AA7CC9" w:rsidRDefault="00AA7CC9" w:rsidP="00AA7CC9">
      <w:pPr>
        <w:rPr>
          <w:rFonts w:asciiTheme="majorHAnsi" w:hAnsiTheme="majorHAnsi" w:cstheme="majorHAnsi"/>
        </w:rPr>
      </w:pPr>
      <w:r w:rsidRPr="00AA7CC9">
        <w:rPr>
          <w:rFonts w:asciiTheme="majorHAnsi" w:hAnsiTheme="majorHAnsi" w:cstheme="majorHAnsi"/>
        </w:rPr>
        <w:t>Y. Leroy T. Hou, B. Yannou and E. Poirson. Mining customer product reviews for product development: A summarization process. In Expert Systems with Applications, volume 132, pages 141–150, October 2019.</w:t>
      </w:r>
    </w:p>
    <w:p w14:paraId="305BACFF" w14:textId="603EF563" w:rsidR="00AA7CC9" w:rsidRDefault="00AA7CC9" w:rsidP="00AA7CC9">
      <w:pPr>
        <w:rPr>
          <w:rFonts w:asciiTheme="majorHAnsi" w:hAnsiTheme="majorHAnsi" w:cstheme="majorHAnsi"/>
        </w:rPr>
      </w:pPr>
      <w:r w:rsidRPr="00AA7CC9">
        <w:rPr>
          <w:rFonts w:asciiTheme="majorHAnsi" w:hAnsiTheme="majorHAnsi" w:cstheme="majorHAnsi"/>
        </w:rPr>
        <w:t>M. I. Prabha and G. Umarani Srikanth. Survey of sentiment analysis using deep learning techniques. In 2019 1st International Conference on Innovations in Information and Communication Technology (ICIICT), pages 1–9, April 2019. doi: 10.1109/ICIICT1. 2019.8741438.</w:t>
      </w:r>
    </w:p>
    <w:p w14:paraId="6A58B825" w14:textId="0D31F8D3" w:rsidR="00AA7CC9" w:rsidRDefault="00AA7CC9" w:rsidP="00AA7CC9">
      <w:pPr>
        <w:rPr>
          <w:rFonts w:asciiTheme="majorHAnsi" w:hAnsiTheme="majorHAnsi" w:cstheme="majorHAnsi"/>
        </w:rPr>
      </w:pPr>
      <w:r w:rsidRPr="00AA7CC9">
        <w:rPr>
          <w:rFonts w:asciiTheme="majorHAnsi" w:hAnsiTheme="majorHAnsi" w:cstheme="majorHAnsi"/>
        </w:rPr>
        <w:lastRenderedPageBreak/>
        <w:t>Y.-L. Chen Y.-H. Hu and H.-L. Chou. In Information Processing Management.</w:t>
      </w:r>
    </w:p>
    <w:p w14:paraId="51237C43" w14:textId="32F29991" w:rsidR="00AA7CC9" w:rsidRDefault="00AA7CC9" w:rsidP="00AA7CC9">
      <w:pPr>
        <w:rPr>
          <w:rFonts w:asciiTheme="majorHAnsi" w:hAnsiTheme="majorHAnsi" w:cstheme="majorHAnsi"/>
        </w:rPr>
      </w:pPr>
      <w:r w:rsidRPr="00AA7CC9">
        <w:rPr>
          <w:rFonts w:asciiTheme="majorHAnsi" w:hAnsiTheme="majorHAnsi" w:cstheme="majorHAnsi"/>
        </w:rPr>
        <w:t>K. Bafna and D. Toshniwal. Feature-based summarization of customers’ reviews of online products. In Procedia Computer Science, volume 22, pages 142–151, January 2013. doi: 10.1016/j.eswa.2017.05.008.</w:t>
      </w:r>
    </w:p>
    <w:p w14:paraId="1FFA1AD5" w14:textId="103491DB" w:rsidR="00AA7CC9" w:rsidRDefault="00AA7CC9" w:rsidP="00AA7CC9">
      <w:pPr>
        <w:rPr>
          <w:rFonts w:asciiTheme="majorHAnsi" w:hAnsiTheme="majorHAnsi" w:cstheme="majorHAnsi"/>
        </w:rPr>
      </w:pPr>
      <w:r w:rsidRPr="00AA7CC9">
        <w:rPr>
          <w:rFonts w:asciiTheme="majorHAnsi" w:hAnsiTheme="majorHAnsi" w:cstheme="majorHAnsi"/>
        </w:rPr>
        <w:t>D. Nair V. Karthik and A. J. Opinion mining on emojis using deep learning techniques. In Procedia Computer Science, volume 132, pages 167–173, june 2018. doi: 10.1016/j.procs. 2018.05.200.</w:t>
      </w:r>
    </w:p>
    <w:p w14:paraId="4BCC46CA" w14:textId="2CE563BE" w:rsidR="00AA7CC9" w:rsidRDefault="00B62082" w:rsidP="00B62082">
      <w:pPr>
        <w:rPr>
          <w:rFonts w:asciiTheme="majorHAnsi" w:hAnsiTheme="majorHAnsi" w:cstheme="majorHAnsi"/>
        </w:rPr>
      </w:pPr>
      <w:r w:rsidRPr="00B62082">
        <w:rPr>
          <w:rFonts w:asciiTheme="majorHAnsi" w:hAnsiTheme="majorHAnsi" w:cstheme="majorHAnsi"/>
        </w:rPr>
        <w:t>F. Jing L. Zhuang and X.-Y. Zhu. Movie review mining and summarization. In Proceedings of the 15th ACM International Conference on Information and Knowledge Management (CIKM), pages 43–50, july 2006. doi: 10.1145/1183614.1183625.</w:t>
      </w:r>
    </w:p>
    <w:p w14:paraId="773049DC" w14:textId="32249D88" w:rsidR="00B62082" w:rsidRDefault="00B62082" w:rsidP="00B62082">
      <w:pPr>
        <w:rPr>
          <w:rFonts w:asciiTheme="majorHAnsi" w:hAnsiTheme="majorHAnsi" w:cstheme="majorHAnsi"/>
        </w:rPr>
      </w:pPr>
      <w:r w:rsidRPr="00B62082">
        <w:rPr>
          <w:rFonts w:asciiTheme="majorHAnsi" w:hAnsiTheme="majorHAnsi" w:cstheme="majorHAnsi"/>
        </w:rPr>
        <w:t>A. Benlahbib and E. H. Nfaoui. A hybrid approach for generating reputation based on opinions fusion and sentiment analysis. In Journal of Organizational Computing and Electronic Commerce, pages 1–19, August 2019b. doi: 10.1080/10919392.2019.1654350.</w:t>
      </w:r>
    </w:p>
    <w:p w14:paraId="41BC3C01" w14:textId="04E4B8D0" w:rsidR="00994F71" w:rsidRDefault="00994F71" w:rsidP="00994F71">
      <w:pPr>
        <w:rPr>
          <w:rFonts w:asciiTheme="majorHAnsi" w:hAnsiTheme="majorHAnsi" w:cstheme="majorHAnsi"/>
        </w:rPr>
      </w:pPr>
      <w:r w:rsidRPr="00994F71">
        <w:rPr>
          <w:rFonts w:asciiTheme="majorHAnsi" w:hAnsiTheme="majorHAnsi" w:cstheme="majorHAnsi"/>
        </w:rPr>
        <w:t>X. Jing Z. Yan and W. Pedrycz. Fusing and mining opinions for reputation generation. In Information Fusion, volume 36, pages 172–184, July 2017a. doi: 10.1016/j.inffus.2016. 11.011.</w:t>
      </w:r>
    </w:p>
    <w:p w14:paraId="5592AF3F" w14:textId="7ACD5266" w:rsidR="00994F71" w:rsidRDefault="00994F71" w:rsidP="00994F71">
      <w:pPr>
        <w:rPr>
          <w:rFonts w:asciiTheme="majorHAnsi" w:hAnsiTheme="majorHAnsi" w:cstheme="majorHAnsi"/>
        </w:rPr>
      </w:pPr>
      <w:r w:rsidRPr="00994F71">
        <w:rPr>
          <w:rFonts w:asciiTheme="majorHAnsi" w:hAnsiTheme="majorHAnsi" w:cstheme="majorHAnsi"/>
        </w:rPr>
        <w:t>M. A. Naeem M. Williams A. Kangale, S. K. Kumar and M. K. Tiwari. Mining consumer reviews to generate ratings of different product attributes while producing feature-based review summary. In International Journal of Systems Science, volume 47, pages 3272– 3286, October 2016. doi: 10.1080/00207721.2015.1116640.</w:t>
      </w:r>
    </w:p>
    <w:p w14:paraId="31DF1E7F" w14:textId="2C1924D8" w:rsidR="00994F71" w:rsidRDefault="00994F71" w:rsidP="00994F71">
      <w:pPr>
        <w:rPr>
          <w:rFonts w:asciiTheme="majorHAnsi" w:hAnsiTheme="majorHAnsi" w:cstheme="majorHAnsi"/>
        </w:rPr>
      </w:pPr>
      <w:r w:rsidRPr="00994F71">
        <w:rPr>
          <w:rFonts w:asciiTheme="majorHAnsi" w:hAnsiTheme="majorHAnsi" w:cstheme="majorHAnsi"/>
        </w:rPr>
        <w:t>M. Hu and B. Liu. Mining and summarizing customer reviews. In Proceedings of the ACM SIGKDD International Conference on Knowledge Discovery and Data Mining (KDD), pages 168–177, june 2004. doi: 10.1145/1014052.1014073.</w:t>
      </w:r>
    </w:p>
    <w:p w14:paraId="5BA73707" w14:textId="1CE12AE4" w:rsidR="00994F71" w:rsidRDefault="00994F71" w:rsidP="00994F71">
      <w:pPr>
        <w:rPr>
          <w:rFonts w:asciiTheme="majorHAnsi" w:hAnsiTheme="majorHAnsi" w:cstheme="majorHAnsi"/>
        </w:rPr>
      </w:pPr>
      <w:r w:rsidRPr="00994F71">
        <w:rPr>
          <w:rFonts w:asciiTheme="majorHAnsi" w:hAnsiTheme="majorHAnsi" w:cstheme="majorHAnsi"/>
        </w:rPr>
        <w:t>B. Pang and L. Lee. A sentimental education: Sentiment analysis using subjectivity summarization based on minimum cuts. In Proceedings of the 42nd Annual Meeting of the Association for Computational Linguistics (ACL), pages 271–278, July 2014. doi: 10.3115/1218955.1218990.</w:t>
      </w:r>
    </w:p>
    <w:p w14:paraId="51063077" w14:textId="6B23794F" w:rsidR="00994F71" w:rsidRDefault="00994F71" w:rsidP="00994F71">
      <w:pPr>
        <w:rPr>
          <w:rFonts w:asciiTheme="majorHAnsi" w:hAnsiTheme="majorHAnsi" w:cstheme="majorHAnsi"/>
        </w:rPr>
      </w:pPr>
      <w:r w:rsidRPr="00994F71">
        <w:rPr>
          <w:rFonts w:asciiTheme="majorHAnsi" w:hAnsiTheme="majorHAnsi" w:cstheme="majorHAnsi"/>
        </w:rPr>
        <w:t>A. Benlahbib and E.-H. Nfaoui. An unsupervised approach for reputation generation. In Proceedings of the 2nd International Conference on Intelligent Computing and Data Science, volume 1</w:t>
      </w:r>
      <w:r>
        <w:rPr>
          <w:rFonts w:asciiTheme="majorHAnsi" w:hAnsiTheme="majorHAnsi" w:cstheme="majorHAnsi"/>
        </w:rPr>
        <w:t>.</w:t>
      </w:r>
    </w:p>
    <w:p w14:paraId="201BB645" w14:textId="5CFEB628" w:rsidR="00B62082" w:rsidRDefault="00B62082" w:rsidP="00B62082">
      <w:pPr>
        <w:rPr>
          <w:rFonts w:asciiTheme="majorHAnsi" w:hAnsiTheme="majorHAnsi" w:cstheme="majorHAnsi"/>
        </w:rPr>
      </w:pPr>
      <w:r w:rsidRPr="00B62082">
        <w:rPr>
          <w:rFonts w:asciiTheme="majorHAnsi" w:hAnsiTheme="majorHAnsi" w:cstheme="majorHAnsi"/>
        </w:rPr>
        <w:t>S. Pecar. Towards opinion summarization of customer reviews. In Proceedings of the ACL Student Research Workshop Location: Melbourne, VIC, Australia, pages 1–8, July 2018. doi: 10.18653/v1/P18-3001.</w:t>
      </w:r>
    </w:p>
    <w:p w14:paraId="329F050F" w14:textId="77777777" w:rsidR="00B62082" w:rsidRPr="001B7456" w:rsidRDefault="00B62082" w:rsidP="00B62082">
      <w:pPr>
        <w:rPr>
          <w:rFonts w:asciiTheme="majorHAnsi" w:hAnsiTheme="majorHAnsi" w:cstheme="majorHAnsi"/>
        </w:rPr>
      </w:pPr>
    </w:p>
    <w:sectPr w:rsidR="00B62082" w:rsidRPr="001B7456" w:rsidSect="0075605D">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AD7DA" w14:textId="77777777" w:rsidR="006079C4" w:rsidRDefault="006079C4" w:rsidP="0075605D">
      <w:pPr>
        <w:spacing w:after="0" w:line="240" w:lineRule="auto"/>
      </w:pPr>
      <w:r>
        <w:separator/>
      </w:r>
    </w:p>
  </w:endnote>
  <w:endnote w:type="continuationSeparator" w:id="0">
    <w:p w14:paraId="0EEEA952" w14:textId="77777777" w:rsidR="006079C4" w:rsidRDefault="006079C4" w:rsidP="0075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F988" w14:textId="77777777" w:rsidR="006079C4" w:rsidRDefault="006079C4" w:rsidP="0075605D">
      <w:pPr>
        <w:spacing w:after="0" w:line="240" w:lineRule="auto"/>
      </w:pPr>
      <w:r>
        <w:separator/>
      </w:r>
    </w:p>
  </w:footnote>
  <w:footnote w:type="continuationSeparator" w:id="0">
    <w:p w14:paraId="4FFE3AD6" w14:textId="77777777" w:rsidR="006079C4" w:rsidRDefault="006079C4" w:rsidP="00756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310327"/>
    <w:multiLevelType w:val="multilevel"/>
    <w:tmpl w:val="33664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F6C47"/>
    <w:multiLevelType w:val="hybridMultilevel"/>
    <w:tmpl w:val="6E6A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47C95"/>
    <w:multiLevelType w:val="hybridMultilevel"/>
    <w:tmpl w:val="C240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A28C8"/>
    <w:multiLevelType w:val="hybridMultilevel"/>
    <w:tmpl w:val="93E65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C51D5C"/>
    <w:multiLevelType w:val="multilevel"/>
    <w:tmpl w:val="0CB4D0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DD58C8"/>
    <w:multiLevelType w:val="hybridMultilevel"/>
    <w:tmpl w:val="7C08D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B7614C"/>
    <w:multiLevelType w:val="hybridMultilevel"/>
    <w:tmpl w:val="DA069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D32F5C"/>
    <w:multiLevelType w:val="multilevel"/>
    <w:tmpl w:val="25660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50234A"/>
    <w:multiLevelType w:val="hybridMultilevel"/>
    <w:tmpl w:val="0B90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D407E"/>
    <w:multiLevelType w:val="hybridMultilevel"/>
    <w:tmpl w:val="EABA8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837B35"/>
    <w:multiLevelType w:val="multilevel"/>
    <w:tmpl w:val="D3D2B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6419478">
    <w:abstractNumId w:val="5"/>
  </w:num>
  <w:num w:numId="2" w16cid:durableId="1076980017">
    <w:abstractNumId w:val="3"/>
  </w:num>
  <w:num w:numId="3" w16cid:durableId="1825320384">
    <w:abstractNumId w:val="2"/>
  </w:num>
  <w:num w:numId="4" w16cid:durableId="1196314349">
    <w:abstractNumId w:val="4"/>
  </w:num>
  <w:num w:numId="5" w16cid:durableId="1107119444">
    <w:abstractNumId w:val="1"/>
  </w:num>
  <w:num w:numId="6" w16cid:durableId="149172379">
    <w:abstractNumId w:val="0"/>
  </w:num>
  <w:num w:numId="7" w16cid:durableId="1731226477">
    <w:abstractNumId w:val="8"/>
  </w:num>
  <w:num w:numId="8" w16cid:durableId="561133478">
    <w:abstractNumId w:val="7"/>
  </w:num>
  <w:num w:numId="9" w16cid:durableId="186791532">
    <w:abstractNumId w:val="9"/>
  </w:num>
  <w:num w:numId="10" w16cid:durableId="27530472">
    <w:abstractNumId w:val="11"/>
  </w:num>
  <w:num w:numId="11" w16cid:durableId="2048069157">
    <w:abstractNumId w:val="12"/>
  </w:num>
  <w:num w:numId="12" w16cid:durableId="951397244">
    <w:abstractNumId w:val="15"/>
  </w:num>
  <w:num w:numId="13" w16cid:durableId="561794505">
    <w:abstractNumId w:val="14"/>
  </w:num>
  <w:num w:numId="14" w16cid:durableId="257450088">
    <w:abstractNumId w:val="10"/>
  </w:num>
  <w:num w:numId="15" w16cid:durableId="1432356702">
    <w:abstractNumId w:val="6"/>
  </w:num>
  <w:num w:numId="16" w16cid:durableId="211968220">
    <w:abstractNumId w:val="13"/>
  </w:num>
  <w:num w:numId="17" w16cid:durableId="178954930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07E"/>
    <w:rsid w:val="00012768"/>
    <w:rsid w:val="00023306"/>
    <w:rsid w:val="00023DFF"/>
    <w:rsid w:val="00034616"/>
    <w:rsid w:val="00047272"/>
    <w:rsid w:val="00050025"/>
    <w:rsid w:val="0006063C"/>
    <w:rsid w:val="000727C6"/>
    <w:rsid w:val="000755FA"/>
    <w:rsid w:val="00077321"/>
    <w:rsid w:val="000864D3"/>
    <w:rsid w:val="00095178"/>
    <w:rsid w:val="000B605B"/>
    <w:rsid w:val="000B7CB5"/>
    <w:rsid w:val="000D01EA"/>
    <w:rsid w:val="000E2B5D"/>
    <w:rsid w:val="000F6E22"/>
    <w:rsid w:val="0010022B"/>
    <w:rsid w:val="0010027B"/>
    <w:rsid w:val="00100DDC"/>
    <w:rsid w:val="0010788A"/>
    <w:rsid w:val="001115B6"/>
    <w:rsid w:val="00131D5C"/>
    <w:rsid w:val="001359BF"/>
    <w:rsid w:val="001438CC"/>
    <w:rsid w:val="0015074B"/>
    <w:rsid w:val="00157523"/>
    <w:rsid w:val="00163AB7"/>
    <w:rsid w:val="001667AC"/>
    <w:rsid w:val="00171B67"/>
    <w:rsid w:val="001814A0"/>
    <w:rsid w:val="001A0DD7"/>
    <w:rsid w:val="001B4B7F"/>
    <w:rsid w:val="001B7456"/>
    <w:rsid w:val="001C3AC3"/>
    <w:rsid w:val="001C7A7B"/>
    <w:rsid w:val="001D39AD"/>
    <w:rsid w:val="001F4E65"/>
    <w:rsid w:val="00203733"/>
    <w:rsid w:val="00203976"/>
    <w:rsid w:val="00214261"/>
    <w:rsid w:val="002276CB"/>
    <w:rsid w:val="00230FCD"/>
    <w:rsid w:val="00231580"/>
    <w:rsid w:val="00241C23"/>
    <w:rsid w:val="00252648"/>
    <w:rsid w:val="00255A63"/>
    <w:rsid w:val="00261E8C"/>
    <w:rsid w:val="00265582"/>
    <w:rsid w:val="00293204"/>
    <w:rsid w:val="0029639D"/>
    <w:rsid w:val="002A0A51"/>
    <w:rsid w:val="002A4C51"/>
    <w:rsid w:val="002A4C96"/>
    <w:rsid w:val="002A6E8B"/>
    <w:rsid w:val="002B5A55"/>
    <w:rsid w:val="002C0289"/>
    <w:rsid w:val="002C2EAF"/>
    <w:rsid w:val="002E5A17"/>
    <w:rsid w:val="002E6CE7"/>
    <w:rsid w:val="00305821"/>
    <w:rsid w:val="003079DD"/>
    <w:rsid w:val="00326F90"/>
    <w:rsid w:val="003349E6"/>
    <w:rsid w:val="00340A1F"/>
    <w:rsid w:val="00340EA3"/>
    <w:rsid w:val="00350B3A"/>
    <w:rsid w:val="00372D4B"/>
    <w:rsid w:val="00380B4C"/>
    <w:rsid w:val="00387CB5"/>
    <w:rsid w:val="00394221"/>
    <w:rsid w:val="00397BCA"/>
    <w:rsid w:val="003A219C"/>
    <w:rsid w:val="003A6500"/>
    <w:rsid w:val="003B6C46"/>
    <w:rsid w:val="003E5D19"/>
    <w:rsid w:val="003F3E21"/>
    <w:rsid w:val="004116E7"/>
    <w:rsid w:val="00415B97"/>
    <w:rsid w:val="0041614C"/>
    <w:rsid w:val="0042358E"/>
    <w:rsid w:val="00453143"/>
    <w:rsid w:val="0045710C"/>
    <w:rsid w:val="00462747"/>
    <w:rsid w:val="0046761A"/>
    <w:rsid w:val="00467A81"/>
    <w:rsid w:val="00472D6B"/>
    <w:rsid w:val="004A312D"/>
    <w:rsid w:val="004B1175"/>
    <w:rsid w:val="004C2E5F"/>
    <w:rsid w:val="004D1361"/>
    <w:rsid w:val="004D60CE"/>
    <w:rsid w:val="004D6BC1"/>
    <w:rsid w:val="004E194C"/>
    <w:rsid w:val="004E217B"/>
    <w:rsid w:val="00513768"/>
    <w:rsid w:val="005251B9"/>
    <w:rsid w:val="005358A1"/>
    <w:rsid w:val="00535FE3"/>
    <w:rsid w:val="00537346"/>
    <w:rsid w:val="005377E8"/>
    <w:rsid w:val="005419A7"/>
    <w:rsid w:val="00550B2A"/>
    <w:rsid w:val="0055318F"/>
    <w:rsid w:val="00555841"/>
    <w:rsid w:val="005738FF"/>
    <w:rsid w:val="005743FF"/>
    <w:rsid w:val="00576986"/>
    <w:rsid w:val="00576AE7"/>
    <w:rsid w:val="0058036D"/>
    <w:rsid w:val="00584C3B"/>
    <w:rsid w:val="00585644"/>
    <w:rsid w:val="00587EBB"/>
    <w:rsid w:val="005A4A16"/>
    <w:rsid w:val="005B01DD"/>
    <w:rsid w:val="005B4B60"/>
    <w:rsid w:val="005F1EBB"/>
    <w:rsid w:val="006012B8"/>
    <w:rsid w:val="006079C4"/>
    <w:rsid w:val="00631E24"/>
    <w:rsid w:val="00641584"/>
    <w:rsid w:val="00646180"/>
    <w:rsid w:val="00646B61"/>
    <w:rsid w:val="00652836"/>
    <w:rsid w:val="00660909"/>
    <w:rsid w:val="00665E26"/>
    <w:rsid w:val="00673BDF"/>
    <w:rsid w:val="00682F9B"/>
    <w:rsid w:val="006866B5"/>
    <w:rsid w:val="006870F7"/>
    <w:rsid w:val="006A1411"/>
    <w:rsid w:val="006A361D"/>
    <w:rsid w:val="006A420C"/>
    <w:rsid w:val="006A72E9"/>
    <w:rsid w:val="006B3129"/>
    <w:rsid w:val="006B444E"/>
    <w:rsid w:val="006C43AC"/>
    <w:rsid w:val="006D4FD8"/>
    <w:rsid w:val="006D61A9"/>
    <w:rsid w:val="006E2178"/>
    <w:rsid w:val="006E425E"/>
    <w:rsid w:val="006F3034"/>
    <w:rsid w:val="006F737F"/>
    <w:rsid w:val="00701642"/>
    <w:rsid w:val="00734218"/>
    <w:rsid w:val="0075034D"/>
    <w:rsid w:val="00752C44"/>
    <w:rsid w:val="007558D7"/>
    <w:rsid w:val="0075605D"/>
    <w:rsid w:val="00757823"/>
    <w:rsid w:val="007667AD"/>
    <w:rsid w:val="007735BF"/>
    <w:rsid w:val="0077544E"/>
    <w:rsid w:val="00784E26"/>
    <w:rsid w:val="007A478F"/>
    <w:rsid w:val="007A7BE4"/>
    <w:rsid w:val="007B4541"/>
    <w:rsid w:val="007B672A"/>
    <w:rsid w:val="007D23CF"/>
    <w:rsid w:val="007D2B39"/>
    <w:rsid w:val="007D7578"/>
    <w:rsid w:val="007E27BD"/>
    <w:rsid w:val="007E3311"/>
    <w:rsid w:val="008057AB"/>
    <w:rsid w:val="008454FA"/>
    <w:rsid w:val="008465E2"/>
    <w:rsid w:val="008663AF"/>
    <w:rsid w:val="008707F1"/>
    <w:rsid w:val="00886888"/>
    <w:rsid w:val="00886C37"/>
    <w:rsid w:val="00893A9C"/>
    <w:rsid w:val="00897CD1"/>
    <w:rsid w:val="008A1BF0"/>
    <w:rsid w:val="008B273D"/>
    <w:rsid w:val="008C4B95"/>
    <w:rsid w:val="008E1AD7"/>
    <w:rsid w:val="008E22F4"/>
    <w:rsid w:val="008F4FF0"/>
    <w:rsid w:val="00911512"/>
    <w:rsid w:val="00916A21"/>
    <w:rsid w:val="009213BB"/>
    <w:rsid w:val="00925F11"/>
    <w:rsid w:val="00935E41"/>
    <w:rsid w:val="00943CEE"/>
    <w:rsid w:val="00953A03"/>
    <w:rsid w:val="0095436B"/>
    <w:rsid w:val="00961B4F"/>
    <w:rsid w:val="009647BE"/>
    <w:rsid w:val="00974CE5"/>
    <w:rsid w:val="00983C69"/>
    <w:rsid w:val="00985D3D"/>
    <w:rsid w:val="00994F71"/>
    <w:rsid w:val="009A29D4"/>
    <w:rsid w:val="009A6386"/>
    <w:rsid w:val="009A79D4"/>
    <w:rsid w:val="009E138A"/>
    <w:rsid w:val="009E38AE"/>
    <w:rsid w:val="00A07813"/>
    <w:rsid w:val="00A13627"/>
    <w:rsid w:val="00A145F6"/>
    <w:rsid w:val="00A16E7E"/>
    <w:rsid w:val="00A26C5A"/>
    <w:rsid w:val="00A3194A"/>
    <w:rsid w:val="00A3656E"/>
    <w:rsid w:val="00A70DCA"/>
    <w:rsid w:val="00AA1D8D"/>
    <w:rsid w:val="00AA7CC9"/>
    <w:rsid w:val="00AC0FEF"/>
    <w:rsid w:val="00AC1CF9"/>
    <w:rsid w:val="00AC2F54"/>
    <w:rsid w:val="00AC53B3"/>
    <w:rsid w:val="00AD6255"/>
    <w:rsid w:val="00AE43A3"/>
    <w:rsid w:val="00AF1733"/>
    <w:rsid w:val="00AF1905"/>
    <w:rsid w:val="00AF1BA0"/>
    <w:rsid w:val="00B02A19"/>
    <w:rsid w:val="00B1070D"/>
    <w:rsid w:val="00B12733"/>
    <w:rsid w:val="00B14B3E"/>
    <w:rsid w:val="00B322AF"/>
    <w:rsid w:val="00B4098E"/>
    <w:rsid w:val="00B47730"/>
    <w:rsid w:val="00B52905"/>
    <w:rsid w:val="00B53D27"/>
    <w:rsid w:val="00B55C9D"/>
    <w:rsid w:val="00B57743"/>
    <w:rsid w:val="00B62082"/>
    <w:rsid w:val="00B712A4"/>
    <w:rsid w:val="00B94D3E"/>
    <w:rsid w:val="00B97568"/>
    <w:rsid w:val="00BA78CE"/>
    <w:rsid w:val="00BB4625"/>
    <w:rsid w:val="00BB7693"/>
    <w:rsid w:val="00BE11F2"/>
    <w:rsid w:val="00BF781F"/>
    <w:rsid w:val="00C001D7"/>
    <w:rsid w:val="00C017A7"/>
    <w:rsid w:val="00C1341E"/>
    <w:rsid w:val="00C24B60"/>
    <w:rsid w:val="00C2679C"/>
    <w:rsid w:val="00C32CDB"/>
    <w:rsid w:val="00C566E0"/>
    <w:rsid w:val="00C63AE6"/>
    <w:rsid w:val="00C7106A"/>
    <w:rsid w:val="00C74DF8"/>
    <w:rsid w:val="00C92CFA"/>
    <w:rsid w:val="00CB0664"/>
    <w:rsid w:val="00CB5CD5"/>
    <w:rsid w:val="00CC27A7"/>
    <w:rsid w:val="00CE030D"/>
    <w:rsid w:val="00CF441C"/>
    <w:rsid w:val="00D167F3"/>
    <w:rsid w:val="00D40663"/>
    <w:rsid w:val="00D54C9D"/>
    <w:rsid w:val="00D60F99"/>
    <w:rsid w:val="00D61924"/>
    <w:rsid w:val="00D65ADB"/>
    <w:rsid w:val="00D76702"/>
    <w:rsid w:val="00D81226"/>
    <w:rsid w:val="00DA2060"/>
    <w:rsid w:val="00DA2619"/>
    <w:rsid w:val="00DD158C"/>
    <w:rsid w:val="00DE39BC"/>
    <w:rsid w:val="00DF1383"/>
    <w:rsid w:val="00E00CD4"/>
    <w:rsid w:val="00E31CFE"/>
    <w:rsid w:val="00E43877"/>
    <w:rsid w:val="00E47695"/>
    <w:rsid w:val="00E56AA2"/>
    <w:rsid w:val="00E708E9"/>
    <w:rsid w:val="00E71047"/>
    <w:rsid w:val="00E779B7"/>
    <w:rsid w:val="00E82BFD"/>
    <w:rsid w:val="00E86282"/>
    <w:rsid w:val="00E906F4"/>
    <w:rsid w:val="00E9407A"/>
    <w:rsid w:val="00E974E9"/>
    <w:rsid w:val="00EB57B9"/>
    <w:rsid w:val="00EC28DB"/>
    <w:rsid w:val="00EC5475"/>
    <w:rsid w:val="00EE5C86"/>
    <w:rsid w:val="00EE7229"/>
    <w:rsid w:val="00EF15C3"/>
    <w:rsid w:val="00EF77B7"/>
    <w:rsid w:val="00F028B4"/>
    <w:rsid w:val="00F21E9C"/>
    <w:rsid w:val="00F2348E"/>
    <w:rsid w:val="00F253B0"/>
    <w:rsid w:val="00F43BC6"/>
    <w:rsid w:val="00F66423"/>
    <w:rsid w:val="00F806B4"/>
    <w:rsid w:val="00F826E1"/>
    <w:rsid w:val="00F850A5"/>
    <w:rsid w:val="00F87C57"/>
    <w:rsid w:val="00FC2043"/>
    <w:rsid w:val="00FC693F"/>
    <w:rsid w:val="00FD6F1C"/>
    <w:rsid w:val="00FE12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B7FDF0"/>
  <w14:defaultImageDpi w14:val="300"/>
  <w15:docId w15:val="{F00B81EF-0225-43AD-84CA-34D2A838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0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71047"/>
    <w:pPr>
      <w:spacing w:after="100"/>
    </w:pPr>
  </w:style>
  <w:style w:type="paragraph" w:styleId="TOC2">
    <w:name w:val="toc 2"/>
    <w:basedOn w:val="Normal"/>
    <w:next w:val="Normal"/>
    <w:autoRedefine/>
    <w:uiPriority w:val="39"/>
    <w:unhideWhenUsed/>
    <w:rsid w:val="00E71047"/>
    <w:pPr>
      <w:spacing w:after="100"/>
      <w:ind w:left="220"/>
    </w:pPr>
  </w:style>
  <w:style w:type="character" w:styleId="Hyperlink">
    <w:name w:val="Hyperlink"/>
    <w:basedOn w:val="DefaultParagraphFont"/>
    <w:uiPriority w:val="99"/>
    <w:unhideWhenUsed/>
    <w:rsid w:val="00E71047"/>
    <w:rPr>
      <w:color w:val="0000FF" w:themeColor="hyperlink"/>
      <w:u w:val="single"/>
    </w:rPr>
  </w:style>
  <w:style w:type="paragraph" w:styleId="NormalWeb">
    <w:name w:val="Normal (Web)"/>
    <w:basedOn w:val="Normal"/>
    <w:uiPriority w:val="99"/>
    <w:semiHidden/>
    <w:unhideWhenUsed/>
    <w:rsid w:val="00131D5C"/>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B4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254">
      <w:bodyDiv w:val="1"/>
      <w:marLeft w:val="0"/>
      <w:marRight w:val="0"/>
      <w:marTop w:val="0"/>
      <w:marBottom w:val="0"/>
      <w:divBdr>
        <w:top w:val="none" w:sz="0" w:space="0" w:color="auto"/>
        <w:left w:val="none" w:sz="0" w:space="0" w:color="auto"/>
        <w:bottom w:val="none" w:sz="0" w:space="0" w:color="auto"/>
        <w:right w:val="none" w:sz="0" w:space="0" w:color="auto"/>
      </w:divBdr>
    </w:div>
    <w:div w:id="74132660">
      <w:bodyDiv w:val="1"/>
      <w:marLeft w:val="0"/>
      <w:marRight w:val="0"/>
      <w:marTop w:val="0"/>
      <w:marBottom w:val="0"/>
      <w:divBdr>
        <w:top w:val="none" w:sz="0" w:space="0" w:color="auto"/>
        <w:left w:val="none" w:sz="0" w:space="0" w:color="auto"/>
        <w:bottom w:val="none" w:sz="0" w:space="0" w:color="auto"/>
        <w:right w:val="none" w:sz="0" w:space="0" w:color="auto"/>
      </w:divBdr>
    </w:div>
    <w:div w:id="84304103">
      <w:bodyDiv w:val="1"/>
      <w:marLeft w:val="0"/>
      <w:marRight w:val="0"/>
      <w:marTop w:val="0"/>
      <w:marBottom w:val="0"/>
      <w:divBdr>
        <w:top w:val="none" w:sz="0" w:space="0" w:color="auto"/>
        <w:left w:val="none" w:sz="0" w:space="0" w:color="auto"/>
        <w:bottom w:val="none" w:sz="0" w:space="0" w:color="auto"/>
        <w:right w:val="none" w:sz="0" w:space="0" w:color="auto"/>
      </w:divBdr>
    </w:div>
    <w:div w:id="95371447">
      <w:bodyDiv w:val="1"/>
      <w:marLeft w:val="0"/>
      <w:marRight w:val="0"/>
      <w:marTop w:val="0"/>
      <w:marBottom w:val="0"/>
      <w:divBdr>
        <w:top w:val="none" w:sz="0" w:space="0" w:color="auto"/>
        <w:left w:val="none" w:sz="0" w:space="0" w:color="auto"/>
        <w:bottom w:val="none" w:sz="0" w:space="0" w:color="auto"/>
        <w:right w:val="none" w:sz="0" w:space="0" w:color="auto"/>
      </w:divBdr>
      <w:divsChild>
        <w:div w:id="1079983371">
          <w:marLeft w:val="0"/>
          <w:marRight w:val="0"/>
          <w:marTop w:val="0"/>
          <w:marBottom w:val="0"/>
          <w:divBdr>
            <w:top w:val="single" w:sz="2" w:space="0" w:color="D9D9E3"/>
            <w:left w:val="single" w:sz="2" w:space="0" w:color="D9D9E3"/>
            <w:bottom w:val="single" w:sz="2" w:space="0" w:color="D9D9E3"/>
            <w:right w:val="single" w:sz="2" w:space="0" w:color="D9D9E3"/>
          </w:divBdr>
          <w:divsChild>
            <w:div w:id="367679662">
              <w:marLeft w:val="0"/>
              <w:marRight w:val="0"/>
              <w:marTop w:val="0"/>
              <w:marBottom w:val="0"/>
              <w:divBdr>
                <w:top w:val="single" w:sz="2" w:space="0" w:color="D9D9E3"/>
                <w:left w:val="single" w:sz="2" w:space="0" w:color="D9D9E3"/>
                <w:bottom w:val="single" w:sz="2" w:space="0" w:color="D9D9E3"/>
                <w:right w:val="single" w:sz="2" w:space="0" w:color="D9D9E3"/>
              </w:divBdr>
              <w:divsChild>
                <w:div w:id="172984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8901743">
      <w:bodyDiv w:val="1"/>
      <w:marLeft w:val="0"/>
      <w:marRight w:val="0"/>
      <w:marTop w:val="0"/>
      <w:marBottom w:val="0"/>
      <w:divBdr>
        <w:top w:val="none" w:sz="0" w:space="0" w:color="auto"/>
        <w:left w:val="none" w:sz="0" w:space="0" w:color="auto"/>
        <w:bottom w:val="none" w:sz="0" w:space="0" w:color="auto"/>
        <w:right w:val="none" w:sz="0" w:space="0" w:color="auto"/>
      </w:divBdr>
    </w:div>
    <w:div w:id="308557386">
      <w:bodyDiv w:val="1"/>
      <w:marLeft w:val="0"/>
      <w:marRight w:val="0"/>
      <w:marTop w:val="0"/>
      <w:marBottom w:val="0"/>
      <w:divBdr>
        <w:top w:val="none" w:sz="0" w:space="0" w:color="auto"/>
        <w:left w:val="none" w:sz="0" w:space="0" w:color="auto"/>
        <w:bottom w:val="none" w:sz="0" w:space="0" w:color="auto"/>
        <w:right w:val="none" w:sz="0" w:space="0" w:color="auto"/>
      </w:divBdr>
    </w:div>
    <w:div w:id="336004963">
      <w:bodyDiv w:val="1"/>
      <w:marLeft w:val="0"/>
      <w:marRight w:val="0"/>
      <w:marTop w:val="0"/>
      <w:marBottom w:val="0"/>
      <w:divBdr>
        <w:top w:val="none" w:sz="0" w:space="0" w:color="auto"/>
        <w:left w:val="none" w:sz="0" w:space="0" w:color="auto"/>
        <w:bottom w:val="none" w:sz="0" w:space="0" w:color="auto"/>
        <w:right w:val="none" w:sz="0" w:space="0" w:color="auto"/>
      </w:divBdr>
      <w:divsChild>
        <w:div w:id="824010769">
          <w:marLeft w:val="0"/>
          <w:marRight w:val="0"/>
          <w:marTop w:val="0"/>
          <w:marBottom w:val="0"/>
          <w:divBdr>
            <w:top w:val="single" w:sz="2" w:space="0" w:color="D9D9E3"/>
            <w:left w:val="single" w:sz="2" w:space="0" w:color="D9D9E3"/>
            <w:bottom w:val="single" w:sz="2" w:space="0" w:color="D9D9E3"/>
            <w:right w:val="single" w:sz="2" w:space="0" w:color="D9D9E3"/>
          </w:divBdr>
          <w:divsChild>
            <w:div w:id="1123377283">
              <w:marLeft w:val="0"/>
              <w:marRight w:val="0"/>
              <w:marTop w:val="0"/>
              <w:marBottom w:val="0"/>
              <w:divBdr>
                <w:top w:val="single" w:sz="2" w:space="0" w:color="D9D9E3"/>
                <w:left w:val="single" w:sz="2" w:space="0" w:color="D9D9E3"/>
                <w:bottom w:val="single" w:sz="2" w:space="0" w:color="D9D9E3"/>
                <w:right w:val="single" w:sz="2" w:space="0" w:color="D9D9E3"/>
              </w:divBdr>
              <w:divsChild>
                <w:div w:id="366949058">
                  <w:marLeft w:val="0"/>
                  <w:marRight w:val="0"/>
                  <w:marTop w:val="0"/>
                  <w:marBottom w:val="0"/>
                  <w:divBdr>
                    <w:top w:val="single" w:sz="2" w:space="0" w:color="D9D9E3"/>
                    <w:left w:val="single" w:sz="2" w:space="0" w:color="D9D9E3"/>
                    <w:bottom w:val="single" w:sz="2" w:space="0" w:color="D9D9E3"/>
                    <w:right w:val="single" w:sz="2" w:space="0" w:color="D9D9E3"/>
                  </w:divBdr>
                  <w:divsChild>
                    <w:div w:id="424763746">
                      <w:marLeft w:val="0"/>
                      <w:marRight w:val="0"/>
                      <w:marTop w:val="0"/>
                      <w:marBottom w:val="0"/>
                      <w:divBdr>
                        <w:top w:val="single" w:sz="2" w:space="0" w:color="D9D9E3"/>
                        <w:left w:val="single" w:sz="2" w:space="0" w:color="D9D9E3"/>
                        <w:bottom w:val="single" w:sz="2" w:space="0" w:color="D9D9E3"/>
                        <w:right w:val="single" w:sz="2" w:space="0" w:color="D9D9E3"/>
                      </w:divBdr>
                      <w:divsChild>
                        <w:div w:id="1615290335">
                          <w:marLeft w:val="0"/>
                          <w:marRight w:val="0"/>
                          <w:marTop w:val="0"/>
                          <w:marBottom w:val="0"/>
                          <w:divBdr>
                            <w:top w:val="none" w:sz="0" w:space="0" w:color="auto"/>
                            <w:left w:val="none" w:sz="0" w:space="0" w:color="auto"/>
                            <w:bottom w:val="none" w:sz="0" w:space="0" w:color="auto"/>
                            <w:right w:val="none" w:sz="0" w:space="0" w:color="auto"/>
                          </w:divBdr>
                          <w:divsChild>
                            <w:div w:id="9750605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399095">
                                  <w:marLeft w:val="0"/>
                                  <w:marRight w:val="0"/>
                                  <w:marTop w:val="0"/>
                                  <w:marBottom w:val="0"/>
                                  <w:divBdr>
                                    <w:top w:val="single" w:sz="2" w:space="0" w:color="D9D9E3"/>
                                    <w:left w:val="single" w:sz="2" w:space="0" w:color="D9D9E3"/>
                                    <w:bottom w:val="single" w:sz="2" w:space="0" w:color="D9D9E3"/>
                                    <w:right w:val="single" w:sz="2" w:space="0" w:color="D9D9E3"/>
                                  </w:divBdr>
                                  <w:divsChild>
                                    <w:div w:id="245843733">
                                      <w:marLeft w:val="0"/>
                                      <w:marRight w:val="0"/>
                                      <w:marTop w:val="0"/>
                                      <w:marBottom w:val="0"/>
                                      <w:divBdr>
                                        <w:top w:val="single" w:sz="2" w:space="0" w:color="D9D9E3"/>
                                        <w:left w:val="single" w:sz="2" w:space="0" w:color="D9D9E3"/>
                                        <w:bottom w:val="single" w:sz="2" w:space="0" w:color="D9D9E3"/>
                                        <w:right w:val="single" w:sz="2" w:space="0" w:color="D9D9E3"/>
                                      </w:divBdr>
                                      <w:divsChild>
                                        <w:div w:id="1713190669">
                                          <w:marLeft w:val="0"/>
                                          <w:marRight w:val="0"/>
                                          <w:marTop w:val="0"/>
                                          <w:marBottom w:val="0"/>
                                          <w:divBdr>
                                            <w:top w:val="single" w:sz="2" w:space="0" w:color="D9D9E3"/>
                                            <w:left w:val="single" w:sz="2" w:space="0" w:color="D9D9E3"/>
                                            <w:bottom w:val="single" w:sz="2" w:space="0" w:color="D9D9E3"/>
                                            <w:right w:val="single" w:sz="2" w:space="0" w:color="D9D9E3"/>
                                          </w:divBdr>
                                          <w:divsChild>
                                            <w:div w:id="726102754">
                                              <w:marLeft w:val="0"/>
                                              <w:marRight w:val="0"/>
                                              <w:marTop w:val="0"/>
                                              <w:marBottom w:val="0"/>
                                              <w:divBdr>
                                                <w:top w:val="single" w:sz="2" w:space="0" w:color="D9D9E3"/>
                                                <w:left w:val="single" w:sz="2" w:space="0" w:color="D9D9E3"/>
                                                <w:bottom w:val="single" w:sz="2" w:space="0" w:color="D9D9E3"/>
                                                <w:right w:val="single" w:sz="2" w:space="0" w:color="D9D9E3"/>
                                              </w:divBdr>
                                              <w:divsChild>
                                                <w:div w:id="1565215890">
                                                  <w:marLeft w:val="0"/>
                                                  <w:marRight w:val="0"/>
                                                  <w:marTop w:val="0"/>
                                                  <w:marBottom w:val="0"/>
                                                  <w:divBdr>
                                                    <w:top w:val="single" w:sz="2" w:space="0" w:color="D9D9E3"/>
                                                    <w:left w:val="single" w:sz="2" w:space="0" w:color="D9D9E3"/>
                                                    <w:bottom w:val="single" w:sz="2" w:space="0" w:color="D9D9E3"/>
                                                    <w:right w:val="single" w:sz="2" w:space="0" w:color="D9D9E3"/>
                                                  </w:divBdr>
                                                  <w:divsChild>
                                                    <w:div w:id="60557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031084">
          <w:marLeft w:val="0"/>
          <w:marRight w:val="0"/>
          <w:marTop w:val="0"/>
          <w:marBottom w:val="0"/>
          <w:divBdr>
            <w:top w:val="none" w:sz="0" w:space="0" w:color="auto"/>
            <w:left w:val="none" w:sz="0" w:space="0" w:color="auto"/>
            <w:bottom w:val="none" w:sz="0" w:space="0" w:color="auto"/>
            <w:right w:val="none" w:sz="0" w:space="0" w:color="auto"/>
          </w:divBdr>
        </w:div>
      </w:divsChild>
    </w:div>
    <w:div w:id="387077127">
      <w:bodyDiv w:val="1"/>
      <w:marLeft w:val="0"/>
      <w:marRight w:val="0"/>
      <w:marTop w:val="0"/>
      <w:marBottom w:val="0"/>
      <w:divBdr>
        <w:top w:val="none" w:sz="0" w:space="0" w:color="auto"/>
        <w:left w:val="none" w:sz="0" w:space="0" w:color="auto"/>
        <w:bottom w:val="none" w:sz="0" w:space="0" w:color="auto"/>
        <w:right w:val="none" w:sz="0" w:space="0" w:color="auto"/>
      </w:divBdr>
    </w:div>
    <w:div w:id="400712493">
      <w:bodyDiv w:val="1"/>
      <w:marLeft w:val="0"/>
      <w:marRight w:val="0"/>
      <w:marTop w:val="0"/>
      <w:marBottom w:val="0"/>
      <w:divBdr>
        <w:top w:val="none" w:sz="0" w:space="0" w:color="auto"/>
        <w:left w:val="none" w:sz="0" w:space="0" w:color="auto"/>
        <w:bottom w:val="none" w:sz="0" w:space="0" w:color="auto"/>
        <w:right w:val="none" w:sz="0" w:space="0" w:color="auto"/>
      </w:divBdr>
    </w:div>
    <w:div w:id="529883471">
      <w:bodyDiv w:val="1"/>
      <w:marLeft w:val="0"/>
      <w:marRight w:val="0"/>
      <w:marTop w:val="0"/>
      <w:marBottom w:val="0"/>
      <w:divBdr>
        <w:top w:val="none" w:sz="0" w:space="0" w:color="auto"/>
        <w:left w:val="none" w:sz="0" w:space="0" w:color="auto"/>
        <w:bottom w:val="none" w:sz="0" w:space="0" w:color="auto"/>
        <w:right w:val="none" w:sz="0" w:space="0" w:color="auto"/>
      </w:divBdr>
    </w:div>
    <w:div w:id="566111474">
      <w:bodyDiv w:val="1"/>
      <w:marLeft w:val="0"/>
      <w:marRight w:val="0"/>
      <w:marTop w:val="0"/>
      <w:marBottom w:val="0"/>
      <w:divBdr>
        <w:top w:val="none" w:sz="0" w:space="0" w:color="auto"/>
        <w:left w:val="none" w:sz="0" w:space="0" w:color="auto"/>
        <w:bottom w:val="none" w:sz="0" w:space="0" w:color="auto"/>
        <w:right w:val="none" w:sz="0" w:space="0" w:color="auto"/>
      </w:divBdr>
      <w:divsChild>
        <w:div w:id="89087122">
          <w:marLeft w:val="0"/>
          <w:marRight w:val="0"/>
          <w:marTop w:val="0"/>
          <w:marBottom w:val="0"/>
          <w:divBdr>
            <w:top w:val="single" w:sz="2" w:space="0" w:color="D9D9E3"/>
            <w:left w:val="single" w:sz="2" w:space="0" w:color="D9D9E3"/>
            <w:bottom w:val="single" w:sz="2" w:space="0" w:color="D9D9E3"/>
            <w:right w:val="single" w:sz="2" w:space="0" w:color="D9D9E3"/>
          </w:divBdr>
          <w:divsChild>
            <w:div w:id="1256137640">
              <w:marLeft w:val="0"/>
              <w:marRight w:val="0"/>
              <w:marTop w:val="0"/>
              <w:marBottom w:val="0"/>
              <w:divBdr>
                <w:top w:val="single" w:sz="2" w:space="0" w:color="D9D9E3"/>
                <w:left w:val="single" w:sz="2" w:space="0" w:color="D9D9E3"/>
                <w:bottom w:val="single" w:sz="2" w:space="0" w:color="D9D9E3"/>
                <w:right w:val="single" w:sz="2" w:space="0" w:color="D9D9E3"/>
              </w:divBdr>
              <w:divsChild>
                <w:div w:id="1491286626">
                  <w:marLeft w:val="0"/>
                  <w:marRight w:val="0"/>
                  <w:marTop w:val="0"/>
                  <w:marBottom w:val="0"/>
                  <w:divBdr>
                    <w:top w:val="single" w:sz="2" w:space="0" w:color="D9D9E3"/>
                    <w:left w:val="single" w:sz="2" w:space="0" w:color="D9D9E3"/>
                    <w:bottom w:val="single" w:sz="2" w:space="0" w:color="D9D9E3"/>
                    <w:right w:val="single" w:sz="2" w:space="0" w:color="D9D9E3"/>
                  </w:divBdr>
                  <w:divsChild>
                    <w:div w:id="1845583644">
                      <w:marLeft w:val="0"/>
                      <w:marRight w:val="0"/>
                      <w:marTop w:val="0"/>
                      <w:marBottom w:val="0"/>
                      <w:divBdr>
                        <w:top w:val="single" w:sz="2" w:space="0" w:color="D9D9E3"/>
                        <w:left w:val="single" w:sz="2" w:space="0" w:color="D9D9E3"/>
                        <w:bottom w:val="single" w:sz="2" w:space="0" w:color="D9D9E3"/>
                        <w:right w:val="single" w:sz="2" w:space="0" w:color="D9D9E3"/>
                      </w:divBdr>
                      <w:divsChild>
                        <w:div w:id="1554542626">
                          <w:marLeft w:val="0"/>
                          <w:marRight w:val="0"/>
                          <w:marTop w:val="0"/>
                          <w:marBottom w:val="0"/>
                          <w:divBdr>
                            <w:top w:val="none" w:sz="0" w:space="0" w:color="auto"/>
                            <w:left w:val="none" w:sz="0" w:space="0" w:color="auto"/>
                            <w:bottom w:val="none" w:sz="0" w:space="0" w:color="auto"/>
                            <w:right w:val="none" w:sz="0" w:space="0" w:color="auto"/>
                          </w:divBdr>
                          <w:divsChild>
                            <w:div w:id="202685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93289">
                                  <w:marLeft w:val="0"/>
                                  <w:marRight w:val="0"/>
                                  <w:marTop w:val="0"/>
                                  <w:marBottom w:val="0"/>
                                  <w:divBdr>
                                    <w:top w:val="single" w:sz="2" w:space="0" w:color="D9D9E3"/>
                                    <w:left w:val="single" w:sz="2" w:space="0" w:color="D9D9E3"/>
                                    <w:bottom w:val="single" w:sz="2" w:space="0" w:color="D9D9E3"/>
                                    <w:right w:val="single" w:sz="2" w:space="0" w:color="D9D9E3"/>
                                  </w:divBdr>
                                  <w:divsChild>
                                    <w:div w:id="1145581347">
                                      <w:marLeft w:val="0"/>
                                      <w:marRight w:val="0"/>
                                      <w:marTop w:val="0"/>
                                      <w:marBottom w:val="0"/>
                                      <w:divBdr>
                                        <w:top w:val="single" w:sz="2" w:space="0" w:color="D9D9E3"/>
                                        <w:left w:val="single" w:sz="2" w:space="0" w:color="D9D9E3"/>
                                        <w:bottom w:val="single" w:sz="2" w:space="0" w:color="D9D9E3"/>
                                        <w:right w:val="single" w:sz="2" w:space="0" w:color="D9D9E3"/>
                                      </w:divBdr>
                                      <w:divsChild>
                                        <w:div w:id="1464689823">
                                          <w:marLeft w:val="0"/>
                                          <w:marRight w:val="0"/>
                                          <w:marTop w:val="0"/>
                                          <w:marBottom w:val="0"/>
                                          <w:divBdr>
                                            <w:top w:val="single" w:sz="2" w:space="0" w:color="D9D9E3"/>
                                            <w:left w:val="single" w:sz="2" w:space="0" w:color="D9D9E3"/>
                                            <w:bottom w:val="single" w:sz="2" w:space="0" w:color="D9D9E3"/>
                                            <w:right w:val="single" w:sz="2" w:space="0" w:color="D9D9E3"/>
                                          </w:divBdr>
                                          <w:divsChild>
                                            <w:div w:id="781460188">
                                              <w:marLeft w:val="0"/>
                                              <w:marRight w:val="0"/>
                                              <w:marTop w:val="0"/>
                                              <w:marBottom w:val="0"/>
                                              <w:divBdr>
                                                <w:top w:val="single" w:sz="2" w:space="0" w:color="D9D9E3"/>
                                                <w:left w:val="single" w:sz="2" w:space="0" w:color="D9D9E3"/>
                                                <w:bottom w:val="single" w:sz="2" w:space="0" w:color="D9D9E3"/>
                                                <w:right w:val="single" w:sz="2" w:space="0" w:color="D9D9E3"/>
                                              </w:divBdr>
                                              <w:divsChild>
                                                <w:div w:id="1945456797">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5071634">
          <w:marLeft w:val="0"/>
          <w:marRight w:val="0"/>
          <w:marTop w:val="0"/>
          <w:marBottom w:val="0"/>
          <w:divBdr>
            <w:top w:val="none" w:sz="0" w:space="0" w:color="auto"/>
            <w:left w:val="none" w:sz="0" w:space="0" w:color="auto"/>
            <w:bottom w:val="none" w:sz="0" w:space="0" w:color="auto"/>
            <w:right w:val="none" w:sz="0" w:space="0" w:color="auto"/>
          </w:divBdr>
        </w:div>
      </w:divsChild>
    </w:div>
    <w:div w:id="604002947">
      <w:bodyDiv w:val="1"/>
      <w:marLeft w:val="0"/>
      <w:marRight w:val="0"/>
      <w:marTop w:val="0"/>
      <w:marBottom w:val="0"/>
      <w:divBdr>
        <w:top w:val="none" w:sz="0" w:space="0" w:color="auto"/>
        <w:left w:val="none" w:sz="0" w:space="0" w:color="auto"/>
        <w:bottom w:val="none" w:sz="0" w:space="0" w:color="auto"/>
        <w:right w:val="none" w:sz="0" w:space="0" w:color="auto"/>
      </w:divBdr>
    </w:div>
    <w:div w:id="775104615">
      <w:bodyDiv w:val="1"/>
      <w:marLeft w:val="0"/>
      <w:marRight w:val="0"/>
      <w:marTop w:val="0"/>
      <w:marBottom w:val="0"/>
      <w:divBdr>
        <w:top w:val="none" w:sz="0" w:space="0" w:color="auto"/>
        <w:left w:val="none" w:sz="0" w:space="0" w:color="auto"/>
        <w:bottom w:val="none" w:sz="0" w:space="0" w:color="auto"/>
        <w:right w:val="none" w:sz="0" w:space="0" w:color="auto"/>
      </w:divBdr>
    </w:div>
    <w:div w:id="859046214">
      <w:bodyDiv w:val="1"/>
      <w:marLeft w:val="0"/>
      <w:marRight w:val="0"/>
      <w:marTop w:val="0"/>
      <w:marBottom w:val="0"/>
      <w:divBdr>
        <w:top w:val="none" w:sz="0" w:space="0" w:color="auto"/>
        <w:left w:val="none" w:sz="0" w:space="0" w:color="auto"/>
        <w:bottom w:val="none" w:sz="0" w:space="0" w:color="auto"/>
        <w:right w:val="none" w:sz="0" w:space="0" w:color="auto"/>
      </w:divBdr>
      <w:divsChild>
        <w:div w:id="293566562">
          <w:marLeft w:val="0"/>
          <w:marRight w:val="0"/>
          <w:marTop w:val="0"/>
          <w:marBottom w:val="0"/>
          <w:divBdr>
            <w:top w:val="single" w:sz="2" w:space="0" w:color="D9D9E3"/>
            <w:left w:val="single" w:sz="2" w:space="0" w:color="D9D9E3"/>
            <w:bottom w:val="single" w:sz="2" w:space="0" w:color="D9D9E3"/>
            <w:right w:val="single" w:sz="2" w:space="0" w:color="D9D9E3"/>
          </w:divBdr>
          <w:divsChild>
            <w:div w:id="536426790">
              <w:marLeft w:val="0"/>
              <w:marRight w:val="0"/>
              <w:marTop w:val="0"/>
              <w:marBottom w:val="0"/>
              <w:divBdr>
                <w:top w:val="single" w:sz="2" w:space="0" w:color="D9D9E3"/>
                <w:left w:val="single" w:sz="2" w:space="0" w:color="D9D9E3"/>
                <w:bottom w:val="single" w:sz="2" w:space="0" w:color="D9D9E3"/>
                <w:right w:val="single" w:sz="2" w:space="0" w:color="D9D9E3"/>
              </w:divBdr>
              <w:divsChild>
                <w:div w:id="426772224">
                  <w:marLeft w:val="0"/>
                  <w:marRight w:val="0"/>
                  <w:marTop w:val="0"/>
                  <w:marBottom w:val="0"/>
                  <w:divBdr>
                    <w:top w:val="single" w:sz="2" w:space="0" w:color="D9D9E3"/>
                    <w:left w:val="single" w:sz="2" w:space="0" w:color="D9D9E3"/>
                    <w:bottom w:val="single" w:sz="2" w:space="0" w:color="D9D9E3"/>
                    <w:right w:val="single" w:sz="2" w:space="0" w:color="D9D9E3"/>
                  </w:divBdr>
                  <w:divsChild>
                    <w:div w:id="1162508380">
                      <w:marLeft w:val="0"/>
                      <w:marRight w:val="0"/>
                      <w:marTop w:val="0"/>
                      <w:marBottom w:val="0"/>
                      <w:divBdr>
                        <w:top w:val="single" w:sz="2" w:space="0" w:color="D9D9E3"/>
                        <w:left w:val="single" w:sz="2" w:space="0" w:color="D9D9E3"/>
                        <w:bottom w:val="single" w:sz="2" w:space="0" w:color="D9D9E3"/>
                        <w:right w:val="single" w:sz="2" w:space="0" w:color="D9D9E3"/>
                      </w:divBdr>
                      <w:divsChild>
                        <w:div w:id="622227058">
                          <w:marLeft w:val="0"/>
                          <w:marRight w:val="0"/>
                          <w:marTop w:val="0"/>
                          <w:marBottom w:val="0"/>
                          <w:divBdr>
                            <w:top w:val="none" w:sz="0" w:space="0" w:color="auto"/>
                            <w:left w:val="none" w:sz="0" w:space="0" w:color="auto"/>
                            <w:bottom w:val="none" w:sz="0" w:space="0" w:color="auto"/>
                            <w:right w:val="none" w:sz="0" w:space="0" w:color="auto"/>
                          </w:divBdr>
                          <w:divsChild>
                            <w:div w:id="119946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03839">
                                  <w:marLeft w:val="0"/>
                                  <w:marRight w:val="0"/>
                                  <w:marTop w:val="0"/>
                                  <w:marBottom w:val="0"/>
                                  <w:divBdr>
                                    <w:top w:val="single" w:sz="2" w:space="0" w:color="D9D9E3"/>
                                    <w:left w:val="single" w:sz="2" w:space="0" w:color="D9D9E3"/>
                                    <w:bottom w:val="single" w:sz="2" w:space="0" w:color="D9D9E3"/>
                                    <w:right w:val="single" w:sz="2" w:space="0" w:color="D9D9E3"/>
                                  </w:divBdr>
                                  <w:divsChild>
                                    <w:div w:id="99877240">
                                      <w:marLeft w:val="0"/>
                                      <w:marRight w:val="0"/>
                                      <w:marTop w:val="0"/>
                                      <w:marBottom w:val="0"/>
                                      <w:divBdr>
                                        <w:top w:val="single" w:sz="2" w:space="0" w:color="D9D9E3"/>
                                        <w:left w:val="single" w:sz="2" w:space="0" w:color="D9D9E3"/>
                                        <w:bottom w:val="single" w:sz="2" w:space="0" w:color="D9D9E3"/>
                                        <w:right w:val="single" w:sz="2" w:space="0" w:color="D9D9E3"/>
                                      </w:divBdr>
                                      <w:divsChild>
                                        <w:div w:id="849098736">
                                          <w:marLeft w:val="0"/>
                                          <w:marRight w:val="0"/>
                                          <w:marTop w:val="0"/>
                                          <w:marBottom w:val="0"/>
                                          <w:divBdr>
                                            <w:top w:val="single" w:sz="2" w:space="0" w:color="D9D9E3"/>
                                            <w:left w:val="single" w:sz="2" w:space="0" w:color="D9D9E3"/>
                                            <w:bottom w:val="single" w:sz="2" w:space="0" w:color="D9D9E3"/>
                                            <w:right w:val="single" w:sz="2" w:space="0" w:color="D9D9E3"/>
                                          </w:divBdr>
                                          <w:divsChild>
                                            <w:div w:id="1744404407">
                                              <w:marLeft w:val="0"/>
                                              <w:marRight w:val="0"/>
                                              <w:marTop w:val="0"/>
                                              <w:marBottom w:val="0"/>
                                              <w:divBdr>
                                                <w:top w:val="single" w:sz="2" w:space="0" w:color="D9D9E3"/>
                                                <w:left w:val="single" w:sz="2" w:space="0" w:color="D9D9E3"/>
                                                <w:bottom w:val="single" w:sz="2" w:space="0" w:color="D9D9E3"/>
                                                <w:right w:val="single" w:sz="2" w:space="0" w:color="D9D9E3"/>
                                              </w:divBdr>
                                              <w:divsChild>
                                                <w:div w:id="1602371718">
                                                  <w:marLeft w:val="0"/>
                                                  <w:marRight w:val="0"/>
                                                  <w:marTop w:val="0"/>
                                                  <w:marBottom w:val="0"/>
                                                  <w:divBdr>
                                                    <w:top w:val="single" w:sz="2" w:space="0" w:color="D9D9E3"/>
                                                    <w:left w:val="single" w:sz="2" w:space="0" w:color="D9D9E3"/>
                                                    <w:bottom w:val="single" w:sz="2" w:space="0" w:color="D9D9E3"/>
                                                    <w:right w:val="single" w:sz="2" w:space="0" w:color="D9D9E3"/>
                                                  </w:divBdr>
                                                  <w:divsChild>
                                                    <w:div w:id="2032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4748856">
          <w:marLeft w:val="0"/>
          <w:marRight w:val="0"/>
          <w:marTop w:val="0"/>
          <w:marBottom w:val="0"/>
          <w:divBdr>
            <w:top w:val="none" w:sz="0" w:space="0" w:color="auto"/>
            <w:left w:val="none" w:sz="0" w:space="0" w:color="auto"/>
            <w:bottom w:val="none" w:sz="0" w:space="0" w:color="auto"/>
            <w:right w:val="none" w:sz="0" w:space="0" w:color="auto"/>
          </w:divBdr>
        </w:div>
      </w:divsChild>
    </w:div>
    <w:div w:id="895045965">
      <w:bodyDiv w:val="1"/>
      <w:marLeft w:val="0"/>
      <w:marRight w:val="0"/>
      <w:marTop w:val="0"/>
      <w:marBottom w:val="0"/>
      <w:divBdr>
        <w:top w:val="none" w:sz="0" w:space="0" w:color="auto"/>
        <w:left w:val="none" w:sz="0" w:space="0" w:color="auto"/>
        <w:bottom w:val="none" w:sz="0" w:space="0" w:color="auto"/>
        <w:right w:val="none" w:sz="0" w:space="0" w:color="auto"/>
      </w:divBdr>
    </w:div>
    <w:div w:id="935678459">
      <w:bodyDiv w:val="1"/>
      <w:marLeft w:val="0"/>
      <w:marRight w:val="0"/>
      <w:marTop w:val="0"/>
      <w:marBottom w:val="0"/>
      <w:divBdr>
        <w:top w:val="none" w:sz="0" w:space="0" w:color="auto"/>
        <w:left w:val="none" w:sz="0" w:space="0" w:color="auto"/>
        <w:bottom w:val="none" w:sz="0" w:space="0" w:color="auto"/>
        <w:right w:val="none" w:sz="0" w:space="0" w:color="auto"/>
      </w:divBdr>
    </w:div>
    <w:div w:id="1063064951">
      <w:bodyDiv w:val="1"/>
      <w:marLeft w:val="0"/>
      <w:marRight w:val="0"/>
      <w:marTop w:val="0"/>
      <w:marBottom w:val="0"/>
      <w:divBdr>
        <w:top w:val="none" w:sz="0" w:space="0" w:color="auto"/>
        <w:left w:val="none" w:sz="0" w:space="0" w:color="auto"/>
        <w:bottom w:val="none" w:sz="0" w:space="0" w:color="auto"/>
        <w:right w:val="none" w:sz="0" w:space="0" w:color="auto"/>
      </w:divBdr>
    </w:div>
    <w:div w:id="1219513707">
      <w:bodyDiv w:val="1"/>
      <w:marLeft w:val="0"/>
      <w:marRight w:val="0"/>
      <w:marTop w:val="0"/>
      <w:marBottom w:val="0"/>
      <w:divBdr>
        <w:top w:val="none" w:sz="0" w:space="0" w:color="auto"/>
        <w:left w:val="none" w:sz="0" w:space="0" w:color="auto"/>
        <w:bottom w:val="none" w:sz="0" w:space="0" w:color="auto"/>
        <w:right w:val="none" w:sz="0" w:space="0" w:color="auto"/>
      </w:divBdr>
    </w:div>
    <w:div w:id="1283221913">
      <w:bodyDiv w:val="1"/>
      <w:marLeft w:val="0"/>
      <w:marRight w:val="0"/>
      <w:marTop w:val="0"/>
      <w:marBottom w:val="0"/>
      <w:divBdr>
        <w:top w:val="none" w:sz="0" w:space="0" w:color="auto"/>
        <w:left w:val="none" w:sz="0" w:space="0" w:color="auto"/>
        <w:bottom w:val="none" w:sz="0" w:space="0" w:color="auto"/>
        <w:right w:val="none" w:sz="0" w:space="0" w:color="auto"/>
      </w:divBdr>
    </w:div>
    <w:div w:id="1328828545">
      <w:bodyDiv w:val="1"/>
      <w:marLeft w:val="0"/>
      <w:marRight w:val="0"/>
      <w:marTop w:val="0"/>
      <w:marBottom w:val="0"/>
      <w:divBdr>
        <w:top w:val="none" w:sz="0" w:space="0" w:color="auto"/>
        <w:left w:val="none" w:sz="0" w:space="0" w:color="auto"/>
        <w:bottom w:val="none" w:sz="0" w:space="0" w:color="auto"/>
        <w:right w:val="none" w:sz="0" w:space="0" w:color="auto"/>
      </w:divBdr>
    </w:div>
    <w:div w:id="1427188291">
      <w:bodyDiv w:val="1"/>
      <w:marLeft w:val="0"/>
      <w:marRight w:val="0"/>
      <w:marTop w:val="0"/>
      <w:marBottom w:val="0"/>
      <w:divBdr>
        <w:top w:val="none" w:sz="0" w:space="0" w:color="auto"/>
        <w:left w:val="none" w:sz="0" w:space="0" w:color="auto"/>
        <w:bottom w:val="none" w:sz="0" w:space="0" w:color="auto"/>
        <w:right w:val="none" w:sz="0" w:space="0" w:color="auto"/>
      </w:divBdr>
    </w:div>
    <w:div w:id="1655140054">
      <w:bodyDiv w:val="1"/>
      <w:marLeft w:val="0"/>
      <w:marRight w:val="0"/>
      <w:marTop w:val="0"/>
      <w:marBottom w:val="0"/>
      <w:divBdr>
        <w:top w:val="none" w:sz="0" w:space="0" w:color="auto"/>
        <w:left w:val="none" w:sz="0" w:space="0" w:color="auto"/>
        <w:bottom w:val="none" w:sz="0" w:space="0" w:color="auto"/>
        <w:right w:val="none" w:sz="0" w:space="0" w:color="auto"/>
      </w:divBdr>
    </w:div>
    <w:div w:id="1766606767">
      <w:bodyDiv w:val="1"/>
      <w:marLeft w:val="0"/>
      <w:marRight w:val="0"/>
      <w:marTop w:val="0"/>
      <w:marBottom w:val="0"/>
      <w:divBdr>
        <w:top w:val="none" w:sz="0" w:space="0" w:color="auto"/>
        <w:left w:val="none" w:sz="0" w:space="0" w:color="auto"/>
        <w:bottom w:val="none" w:sz="0" w:space="0" w:color="auto"/>
        <w:right w:val="none" w:sz="0" w:space="0" w:color="auto"/>
      </w:divBdr>
    </w:div>
    <w:div w:id="1804274261">
      <w:bodyDiv w:val="1"/>
      <w:marLeft w:val="0"/>
      <w:marRight w:val="0"/>
      <w:marTop w:val="0"/>
      <w:marBottom w:val="0"/>
      <w:divBdr>
        <w:top w:val="none" w:sz="0" w:space="0" w:color="auto"/>
        <w:left w:val="none" w:sz="0" w:space="0" w:color="auto"/>
        <w:bottom w:val="none" w:sz="0" w:space="0" w:color="auto"/>
        <w:right w:val="none" w:sz="0" w:space="0" w:color="auto"/>
      </w:divBdr>
    </w:div>
    <w:div w:id="1840998636">
      <w:bodyDiv w:val="1"/>
      <w:marLeft w:val="0"/>
      <w:marRight w:val="0"/>
      <w:marTop w:val="0"/>
      <w:marBottom w:val="0"/>
      <w:divBdr>
        <w:top w:val="none" w:sz="0" w:space="0" w:color="auto"/>
        <w:left w:val="none" w:sz="0" w:space="0" w:color="auto"/>
        <w:bottom w:val="none" w:sz="0" w:space="0" w:color="auto"/>
        <w:right w:val="none" w:sz="0" w:space="0" w:color="auto"/>
      </w:divBdr>
    </w:div>
    <w:div w:id="1867130498">
      <w:bodyDiv w:val="1"/>
      <w:marLeft w:val="0"/>
      <w:marRight w:val="0"/>
      <w:marTop w:val="0"/>
      <w:marBottom w:val="0"/>
      <w:divBdr>
        <w:top w:val="none" w:sz="0" w:space="0" w:color="auto"/>
        <w:left w:val="none" w:sz="0" w:space="0" w:color="auto"/>
        <w:bottom w:val="none" w:sz="0" w:space="0" w:color="auto"/>
        <w:right w:val="none" w:sz="0" w:space="0" w:color="auto"/>
      </w:divBdr>
      <w:divsChild>
        <w:div w:id="786698763">
          <w:marLeft w:val="0"/>
          <w:marRight w:val="0"/>
          <w:marTop w:val="0"/>
          <w:marBottom w:val="0"/>
          <w:divBdr>
            <w:top w:val="single" w:sz="2" w:space="0" w:color="D9D9E3"/>
            <w:left w:val="single" w:sz="2" w:space="0" w:color="D9D9E3"/>
            <w:bottom w:val="single" w:sz="2" w:space="0" w:color="D9D9E3"/>
            <w:right w:val="single" w:sz="2" w:space="0" w:color="D9D9E3"/>
          </w:divBdr>
          <w:divsChild>
            <w:div w:id="1639531256">
              <w:marLeft w:val="0"/>
              <w:marRight w:val="0"/>
              <w:marTop w:val="0"/>
              <w:marBottom w:val="0"/>
              <w:divBdr>
                <w:top w:val="single" w:sz="2" w:space="0" w:color="D9D9E3"/>
                <w:left w:val="single" w:sz="2" w:space="0" w:color="D9D9E3"/>
                <w:bottom w:val="single" w:sz="2" w:space="0" w:color="D9D9E3"/>
                <w:right w:val="single" w:sz="2" w:space="0" w:color="D9D9E3"/>
              </w:divBdr>
              <w:divsChild>
                <w:div w:id="1283729193">
                  <w:marLeft w:val="0"/>
                  <w:marRight w:val="0"/>
                  <w:marTop w:val="0"/>
                  <w:marBottom w:val="0"/>
                  <w:divBdr>
                    <w:top w:val="single" w:sz="2" w:space="0" w:color="D9D9E3"/>
                    <w:left w:val="single" w:sz="2" w:space="0" w:color="D9D9E3"/>
                    <w:bottom w:val="single" w:sz="2" w:space="0" w:color="D9D9E3"/>
                    <w:right w:val="single" w:sz="2" w:space="0" w:color="D9D9E3"/>
                  </w:divBdr>
                  <w:divsChild>
                    <w:div w:id="886912326">
                      <w:marLeft w:val="0"/>
                      <w:marRight w:val="0"/>
                      <w:marTop w:val="0"/>
                      <w:marBottom w:val="0"/>
                      <w:divBdr>
                        <w:top w:val="single" w:sz="2" w:space="0" w:color="D9D9E3"/>
                        <w:left w:val="single" w:sz="2" w:space="0" w:color="D9D9E3"/>
                        <w:bottom w:val="single" w:sz="2" w:space="0" w:color="D9D9E3"/>
                        <w:right w:val="single" w:sz="2" w:space="0" w:color="D9D9E3"/>
                      </w:divBdr>
                      <w:divsChild>
                        <w:div w:id="1194270370">
                          <w:marLeft w:val="0"/>
                          <w:marRight w:val="0"/>
                          <w:marTop w:val="0"/>
                          <w:marBottom w:val="0"/>
                          <w:divBdr>
                            <w:top w:val="none" w:sz="0" w:space="0" w:color="auto"/>
                            <w:left w:val="none" w:sz="0" w:space="0" w:color="auto"/>
                            <w:bottom w:val="none" w:sz="0" w:space="0" w:color="auto"/>
                            <w:right w:val="none" w:sz="0" w:space="0" w:color="auto"/>
                          </w:divBdr>
                          <w:divsChild>
                            <w:div w:id="177932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492140909">
                                  <w:marLeft w:val="0"/>
                                  <w:marRight w:val="0"/>
                                  <w:marTop w:val="0"/>
                                  <w:marBottom w:val="0"/>
                                  <w:divBdr>
                                    <w:top w:val="single" w:sz="2" w:space="0" w:color="D9D9E3"/>
                                    <w:left w:val="single" w:sz="2" w:space="0" w:color="D9D9E3"/>
                                    <w:bottom w:val="single" w:sz="2" w:space="0" w:color="D9D9E3"/>
                                    <w:right w:val="single" w:sz="2" w:space="0" w:color="D9D9E3"/>
                                  </w:divBdr>
                                  <w:divsChild>
                                    <w:div w:id="617879111">
                                      <w:marLeft w:val="0"/>
                                      <w:marRight w:val="0"/>
                                      <w:marTop w:val="0"/>
                                      <w:marBottom w:val="0"/>
                                      <w:divBdr>
                                        <w:top w:val="single" w:sz="2" w:space="0" w:color="D9D9E3"/>
                                        <w:left w:val="single" w:sz="2" w:space="0" w:color="D9D9E3"/>
                                        <w:bottom w:val="single" w:sz="2" w:space="0" w:color="D9D9E3"/>
                                        <w:right w:val="single" w:sz="2" w:space="0" w:color="D9D9E3"/>
                                      </w:divBdr>
                                      <w:divsChild>
                                        <w:div w:id="993146695">
                                          <w:marLeft w:val="0"/>
                                          <w:marRight w:val="0"/>
                                          <w:marTop w:val="0"/>
                                          <w:marBottom w:val="0"/>
                                          <w:divBdr>
                                            <w:top w:val="single" w:sz="2" w:space="0" w:color="D9D9E3"/>
                                            <w:left w:val="single" w:sz="2" w:space="0" w:color="D9D9E3"/>
                                            <w:bottom w:val="single" w:sz="2" w:space="0" w:color="D9D9E3"/>
                                            <w:right w:val="single" w:sz="2" w:space="0" w:color="D9D9E3"/>
                                          </w:divBdr>
                                          <w:divsChild>
                                            <w:div w:id="2126656420">
                                              <w:marLeft w:val="0"/>
                                              <w:marRight w:val="0"/>
                                              <w:marTop w:val="0"/>
                                              <w:marBottom w:val="0"/>
                                              <w:divBdr>
                                                <w:top w:val="single" w:sz="2" w:space="0" w:color="D9D9E3"/>
                                                <w:left w:val="single" w:sz="2" w:space="0" w:color="D9D9E3"/>
                                                <w:bottom w:val="single" w:sz="2" w:space="0" w:color="D9D9E3"/>
                                                <w:right w:val="single" w:sz="2" w:space="0" w:color="D9D9E3"/>
                                              </w:divBdr>
                                              <w:divsChild>
                                                <w:div w:id="1885944676">
                                                  <w:marLeft w:val="0"/>
                                                  <w:marRight w:val="0"/>
                                                  <w:marTop w:val="0"/>
                                                  <w:marBottom w:val="0"/>
                                                  <w:divBdr>
                                                    <w:top w:val="single" w:sz="2" w:space="0" w:color="D9D9E3"/>
                                                    <w:left w:val="single" w:sz="2" w:space="0" w:color="D9D9E3"/>
                                                    <w:bottom w:val="single" w:sz="2" w:space="0" w:color="D9D9E3"/>
                                                    <w:right w:val="single" w:sz="2" w:space="0" w:color="D9D9E3"/>
                                                  </w:divBdr>
                                                  <w:divsChild>
                                                    <w:div w:id="172405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0134439">
          <w:marLeft w:val="0"/>
          <w:marRight w:val="0"/>
          <w:marTop w:val="0"/>
          <w:marBottom w:val="0"/>
          <w:divBdr>
            <w:top w:val="none" w:sz="0" w:space="0" w:color="auto"/>
            <w:left w:val="none" w:sz="0" w:space="0" w:color="auto"/>
            <w:bottom w:val="none" w:sz="0" w:space="0" w:color="auto"/>
            <w:right w:val="none" w:sz="0" w:space="0" w:color="auto"/>
          </w:divBdr>
        </w:div>
      </w:divsChild>
    </w:div>
    <w:div w:id="1970473902">
      <w:bodyDiv w:val="1"/>
      <w:marLeft w:val="0"/>
      <w:marRight w:val="0"/>
      <w:marTop w:val="0"/>
      <w:marBottom w:val="0"/>
      <w:divBdr>
        <w:top w:val="none" w:sz="0" w:space="0" w:color="auto"/>
        <w:left w:val="none" w:sz="0" w:space="0" w:color="auto"/>
        <w:bottom w:val="none" w:sz="0" w:space="0" w:color="auto"/>
        <w:right w:val="none" w:sz="0" w:space="0" w:color="auto"/>
      </w:divBdr>
    </w:div>
    <w:div w:id="2143031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582197.35821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A9CA4C7BDB4CE68BE68D918F322B92"/>
        <w:category>
          <w:name w:val="General"/>
          <w:gallery w:val="placeholder"/>
        </w:category>
        <w:types>
          <w:type w:val="bbPlcHdr"/>
        </w:types>
        <w:behaviors>
          <w:behavior w:val="content"/>
        </w:behaviors>
        <w:guid w:val="{4BF554A5-D39F-4E08-AA74-74E0E57064FD}"/>
      </w:docPartPr>
      <w:docPartBody>
        <w:p w:rsidR="00000000" w:rsidRDefault="00F27EF2" w:rsidP="00F27EF2">
          <w:pPr>
            <w:pStyle w:val="CFA9CA4C7BDB4CE68BE68D918F322B92"/>
          </w:pPr>
          <w:r w:rsidRPr="007A0724">
            <w:rPr>
              <w:rStyle w:val="PlaceholderText"/>
            </w:rPr>
            <w:t>Click or tap here to enter text.</w:t>
          </w:r>
        </w:p>
      </w:docPartBody>
    </w:docPart>
    <w:docPart>
      <w:docPartPr>
        <w:name w:val="6D27DB4B596E454B8922CB24D6D22DFC"/>
        <w:category>
          <w:name w:val="General"/>
          <w:gallery w:val="placeholder"/>
        </w:category>
        <w:types>
          <w:type w:val="bbPlcHdr"/>
        </w:types>
        <w:behaviors>
          <w:behavior w:val="content"/>
        </w:behaviors>
        <w:guid w:val="{1EDE6371-6C2F-4873-8E8B-8D65940DBD34}"/>
      </w:docPartPr>
      <w:docPartBody>
        <w:p w:rsidR="00000000" w:rsidRDefault="00F27EF2" w:rsidP="00F27EF2">
          <w:pPr>
            <w:pStyle w:val="6D27DB4B596E454B8922CB24D6D22DFC"/>
          </w:pPr>
          <w:r w:rsidRPr="007A07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F2"/>
    <w:rsid w:val="00F27E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EF2"/>
    <w:rPr>
      <w:color w:val="808080"/>
    </w:rPr>
  </w:style>
  <w:style w:type="paragraph" w:customStyle="1" w:styleId="CFA9CA4C7BDB4CE68BE68D918F322B92">
    <w:name w:val="CFA9CA4C7BDB4CE68BE68D918F322B92"/>
    <w:rsid w:val="00F27EF2"/>
  </w:style>
  <w:style w:type="paragraph" w:customStyle="1" w:styleId="6D27DB4B596E454B8922CB24D6D22DFC">
    <w:name w:val="6D27DB4B596E454B8922CB24D6D22DFC"/>
    <w:rsid w:val="00F27E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72F687-D68B-4244-A948-6A32603575D9}">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21</Pages>
  <Words>8487</Words>
  <Characters>50415</Characters>
  <Application>Microsoft Office Word</Application>
  <DocSecurity>0</DocSecurity>
  <Lines>854</Lines>
  <Paragraphs>266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Kheem Dharmani</cp:lastModifiedBy>
  <cp:revision>137</cp:revision>
  <dcterms:created xsi:type="dcterms:W3CDTF">2023-11-20T13:35:00Z</dcterms:created>
  <dcterms:modified xsi:type="dcterms:W3CDTF">2023-11-20T18:55:00Z</dcterms:modified>
  <cp:category/>
</cp:coreProperties>
</file>